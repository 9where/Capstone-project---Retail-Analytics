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F81BD" w:themeColor="accent1"/>
        </w:rPr>
        <w:id w:val="-1602792317"/>
        <w:docPartObj>
          <w:docPartGallery w:val="Cover Pages"/>
          <w:docPartUnique/>
        </w:docPartObj>
      </w:sdtPr>
      <w:sdtEndPr>
        <w:rPr>
          <w:color w:val="auto"/>
        </w:rPr>
      </w:sdtEndPr>
      <w:sdtContent>
        <w:p w14:paraId="26874421" w14:textId="37303A5E" w:rsidR="008C47D2" w:rsidRDefault="008C47D2">
          <w:pPr>
            <w:pStyle w:val="NoSpacing"/>
            <w:spacing w:before="1540" w:after="240"/>
            <w:jc w:val="center"/>
            <w:rPr>
              <w:color w:val="4F81BD" w:themeColor="accent1"/>
            </w:rPr>
          </w:pPr>
          <w:r>
            <w:rPr>
              <w:noProof/>
              <w:color w:val="4F81BD" w:themeColor="accent1"/>
            </w:rPr>
            <w:drawing>
              <wp:inline distT="0" distB="0" distL="0" distR="0" wp14:anchorId="6FEDB181" wp14:editId="0CBFA11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367FC4B3F5804AF9B5C25C564F21217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E4D6AA0" w14:textId="07F3667A" w:rsidR="008C47D2" w:rsidRDefault="008C47D2">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capstone project</w:t>
              </w:r>
            </w:p>
          </w:sdtContent>
        </w:sdt>
        <w:sdt>
          <w:sdtPr>
            <w:rPr>
              <w:color w:val="4F81BD" w:themeColor="accent1"/>
              <w:sz w:val="28"/>
              <w:szCs w:val="28"/>
            </w:rPr>
            <w:alias w:val="Subtitle"/>
            <w:tag w:val=""/>
            <w:id w:val="328029620"/>
            <w:placeholder>
              <w:docPart w:val="FE124D2BF072485AAD826386202C16B5"/>
            </w:placeholder>
            <w:dataBinding w:prefixMappings="xmlns:ns0='http://purl.org/dc/elements/1.1/' xmlns:ns1='http://schemas.openxmlformats.org/package/2006/metadata/core-properties' " w:xpath="/ns1:coreProperties[1]/ns0:subject[1]" w:storeItemID="{6C3C8BC8-F283-45AE-878A-BAB7291924A1}"/>
            <w:text/>
          </w:sdtPr>
          <w:sdtContent>
            <w:p w14:paraId="6B003E49" w14:textId="67D0A747" w:rsidR="008C47D2" w:rsidRDefault="008C47D2">
              <w:pPr>
                <w:pStyle w:val="NoSpacing"/>
                <w:jc w:val="center"/>
                <w:rPr>
                  <w:color w:val="4F81BD" w:themeColor="accent1"/>
                  <w:sz w:val="28"/>
                  <w:szCs w:val="28"/>
                </w:rPr>
              </w:pPr>
              <w:r>
                <w:rPr>
                  <w:color w:val="4F81BD" w:themeColor="accent1"/>
                  <w:sz w:val="28"/>
                  <w:szCs w:val="28"/>
                </w:rPr>
                <w:t>Retail Analytics</w:t>
              </w:r>
            </w:p>
          </w:sdtContent>
        </w:sdt>
        <w:p w14:paraId="03625F46" w14:textId="4AB51DD3" w:rsidR="008C47D2" w:rsidRDefault="008C47D2">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7216" behindDoc="0" locked="0" layoutInCell="1" allowOverlap="1" wp14:anchorId="2E93D9AE" wp14:editId="19EA0819">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77FD43" w14:textId="7F55BB6C" w:rsidR="008C47D2" w:rsidRDefault="008C47D2">
                                <w:pPr>
                                  <w:pStyle w:val="NoSpacing"/>
                                  <w:spacing w:after="40"/>
                                  <w:jc w:val="center"/>
                                  <w:rPr>
                                    <w:caps/>
                                    <w:color w:val="4F81BD" w:themeColor="accent1"/>
                                    <w:sz w:val="28"/>
                                    <w:szCs w:val="28"/>
                                  </w:rPr>
                                </w:pPr>
                                <w:r>
                                  <w:rPr>
                                    <w:caps/>
                                    <w:color w:val="4F81BD" w:themeColor="accent1"/>
                                    <w:sz w:val="28"/>
                                    <w:szCs w:val="28"/>
                                  </w:rPr>
                                  <w:t xml:space="preserve"> Rahul SINGH MARKAM</w:t>
                                </w:r>
                              </w:p>
                              <w:p w14:paraId="573BCE9A" w14:textId="4557C600" w:rsidR="008C47D2" w:rsidRDefault="008C47D2">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Accio job</w:t>
                                    </w:r>
                                  </w:sdtContent>
                                </w:sdt>
                              </w:p>
                              <w:p w14:paraId="2C71D864" w14:textId="06CC45ED" w:rsidR="008C47D2" w:rsidRDefault="008C47D2">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Data Analyst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E93D9AE"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721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3577FD43" w14:textId="7F55BB6C" w:rsidR="008C47D2" w:rsidRDefault="008C47D2">
                          <w:pPr>
                            <w:pStyle w:val="NoSpacing"/>
                            <w:spacing w:after="40"/>
                            <w:jc w:val="center"/>
                            <w:rPr>
                              <w:caps/>
                              <w:color w:val="4F81BD" w:themeColor="accent1"/>
                              <w:sz w:val="28"/>
                              <w:szCs w:val="28"/>
                            </w:rPr>
                          </w:pPr>
                          <w:r>
                            <w:rPr>
                              <w:caps/>
                              <w:color w:val="4F81BD" w:themeColor="accent1"/>
                              <w:sz w:val="28"/>
                              <w:szCs w:val="28"/>
                            </w:rPr>
                            <w:t xml:space="preserve"> Rahul SINGH MARKAM</w:t>
                          </w:r>
                        </w:p>
                        <w:p w14:paraId="573BCE9A" w14:textId="4557C600" w:rsidR="008C47D2" w:rsidRDefault="008C47D2">
                          <w:pPr>
                            <w:pStyle w:val="NoSpacing"/>
                            <w:jc w:val="center"/>
                            <w:rPr>
                              <w:color w:val="4F81BD" w:themeColor="accent1"/>
                            </w:rPr>
                          </w:pPr>
                          <w:sdt>
                            <w:sdtPr>
                              <w:rPr>
                                <w:caps/>
                                <w:color w:val="4F81BD"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Accio job</w:t>
                              </w:r>
                            </w:sdtContent>
                          </w:sdt>
                        </w:p>
                        <w:p w14:paraId="2C71D864" w14:textId="06CC45ED" w:rsidR="008C47D2" w:rsidRDefault="008C47D2">
                          <w:pPr>
                            <w:pStyle w:val="NoSpacing"/>
                            <w:jc w:val="center"/>
                            <w:rPr>
                              <w:color w:val="4F81BD" w:themeColor="accent1"/>
                            </w:rPr>
                          </w:pPr>
                          <w:sdt>
                            <w:sdtPr>
                              <w:rPr>
                                <w:color w:val="4F81BD"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Data Analyst</w:t>
                              </w:r>
                            </w:sdtContent>
                          </w:sdt>
                        </w:p>
                      </w:txbxContent>
                    </v:textbox>
                    <w10:wrap anchorx="margin" anchory="page"/>
                  </v:shape>
                </w:pict>
              </mc:Fallback>
            </mc:AlternateContent>
          </w:r>
          <w:r>
            <w:rPr>
              <w:noProof/>
              <w:color w:val="4F81BD" w:themeColor="accent1"/>
            </w:rPr>
            <w:drawing>
              <wp:inline distT="0" distB="0" distL="0" distR="0" wp14:anchorId="5E386F13" wp14:editId="0D15FC3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10199DA" w14:textId="074705C5" w:rsidR="008C47D2" w:rsidRDefault="008C47D2">
          <w:pPr>
            <w:rPr>
              <w:rFonts w:asciiTheme="majorHAnsi" w:eastAsiaTheme="majorEastAsia" w:hAnsiTheme="majorHAnsi" w:cstheme="majorBidi"/>
              <w:color w:val="17365D" w:themeColor="text2" w:themeShade="BF"/>
              <w:spacing w:val="5"/>
              <w:sz w:val="52"/>
              <w:szCs w:val="52"/>
            </w:rPr>
          </w:pPr>
          <w:r>
            <w:br w:type="page"/>
          </w:r>
        </w:p>
      </w:sdtContent>
    </w:sdt>
    <w:p w14:paraId="1A40BFEA" w14:textId="52938928" w:rsidR="003F32D7" w:rsidRDefault="003F32D7">
      <w:pPr>
        <w:pStyle w:val="Title"/>
      </w:pPr>
      <w:r>
        <w:lastRenderedPageBreak/>
        <w:t>Overview</w:t>
      </w:r>
    </w:p>
    <w:p w14:paraId="159ECA79" w14:textId="77777777" w:rsidR="003F32D7" w:rsidRPr="003F32D7" w:rsidRDefault="003F32D7" w:rsidP="003F32D7">
      <w:pPr>
        <w:rPr>
          <w:rFonts w:ascii="Sylfaen" w:hAnsi="Sylfaen"/>
          <w:sz w:val="28"/>
          <w:szCs w:val="28"/>
        </w:rPr>
      </w:pPr>
      <w:r w:rsidRPr="003F32D7">
        <w:rPr>
          <w:rFonts w:ascii="Sylfaen" w:hAnsi="Sylfaen"/>
          <w:sz w:val="28"/>
          <w:szCs w:val="28"/>
        </w:rPr>
        <w:t>The retail industry is a highly competitive and data-rich environment that offers vast opportunities for businesses to leverage insights for improved decision-making. This project focuses on performing an in-depth analysis of retail data, examining multiple dimensions such as sales, customer behavior, product performance, and regional preferences. The aim is to help retail businesses identify growth opportunities, optimize product offerings, and enhance customer satisfaction.</w:t>
      </w:r>
    </w:p>
    <w:p w14:paraId="254FB4A4" w14:textId="77777777" w:rsidR="003F32D7" w:rsidRDefault="003F32D7"/>
    <w:p w14:paraId="05E29FDF" w14:textId="77777777" w:rsidR="003F32D7" w:rsidRPr="003F32D7" w:rsidRDefault="003F32D7">
      <w:pPr>
        <w:rPr>
          <w:rFonts w:ascii="Sylfaen" w:hAnsi="Sylfaen"/>
          <w:sz w:val="24"/>
          <w:szCs w:val="24"/>
        </w:rPr>
      </w:pPr>
      <w:r w:rsidRPr="003F32D7">
        <w:rPr>
          <w:rFonts w:ascii="Sylfaen" w:hAnsi="Sylfaen"/>
          <w:sz w:val="28"/>
          <w:szCs w:val="28"/>
        </w:rPr>
        <w:t>The project is structured into two primary phases. The first phase involves conducting exploratory data analysis (EDA) using SQL and Excel, where key questions are addressed by querying the available data. This data encompasses a range of variables such as customer demographics, product categories, sales trends, and payment information. The EDA process uncovers insights about customer purchasing patterns, regional performance, and product attributes that drive sales. The second phase involves developing a comprehensive Power BI dashboard, enabling interactive visualizations to track critical metrics and trends across different business dimensions</w:t>
      </w:r>
      <w:r w:rsidRPr="003F32D7">
        <w:rPr>
          <w:rFonts w:ascii="Sylfaen" w:hAnsi="Sylfaen"/>
          <w:sz w:val="24"/>
          <w:szCs w:val="24"/>
        </w:rPr>
        <w:t>.</w:t>
      </w:r>
    </w:p>
    <w:p w14:paraId="633043DF" w14:textId="77777777" w:rsidR="003F32D7" w:rsidRPr="003F32D7" w:rsidRDefault="003F32D7">
      <w:pPr>
        <w:rPr>
          <w:sz w:val="28"/>
          <w:szCs w:val="28"/>
        </w:rPr>
      </w:pPr>
    </w:p>
    <w:p w14:paraId="7D630219" w14:textId="4211EA4C" w:rsidR="003F32D7" w:rsidRDefault="003F32D7">
      <w:pPr>
        <w:rPr>
          <w:rFonts w:ascii="Sylfaen" w:hAnsi="Sylfaen"/>
          <w:sz w:val="28"/>
          <w:szCs w:val="28"/>
        </w:rPr>
      </w:pPr>
      <w:r w:rsidRPr="003F32D7">
        <w:rPr>
          <w:rFonts w:ascii="Sylfaen" w:hAnsi="Sylfaen"/>
          <w:sz w:val="28"/>
          <w:szCs w:val="28"/>
        </w:rPr>
        <w:t>Ultimately, this project is designed to empower decision-makers with data-driven insights that will help improve marketing strategies, increase average order values, optimize product portfolios, and penetrate untapped markets. By answering key business questions and visualizing trends, this retail analysis offers practical recommendations to boost revenue, enhance customer loyalty, and achieve long-term business growth.</w:t>
      </w:r>
    </w:p>
    <w:p w14:paraId="732E54C0" w14:textId="77777777" w:rsidR="003F32D7" w:rsidRDefault="003F32D7">
      <w:pPr>
        <w:rPr>
          <w:rFonts w:ascii="Sylfaen" w:hAnsi="Sylfaen"/>
          <w:sz w:val="28"/>
          <w:szCs w:val="28"/>
        </w:rPr>
      </w:pPr>
      <w:r>
        <w:rPr>
          <w:rFonts w:ascii="Sylfaen" w:hAnsi="Sylfaen"/>
          <w:sz w:val="28"/>
          <w:szCs w:val="28"/>
        </w:rPr>
        <w:br w:type="page"/>
      </w:r>
    </w:p>
    <w:p w14:paraId="3AFB19E4" w14:textId="594A5AD7" w:rsidR="003F32D7" w:rsidRPr="003F32D7" w:rsidRDefault="003F32D7" w:rsidP="003F32D7">
      <w:pPr>
        <w:pStyle w:val="Title"/>
      </w:pPr>
      <w:r w:rsidRPr="003F32D7">
        <w:lastRenderedPageBreak/>
        <w:t>Objective</w:t>
      </w:r>
    </w:p>
    <w:p w14:paraId="1FB40686" w14:textId="77777777" w:rsidR="003F32D7" w:rsidRPr="003F32D7" w:rsidRDefault="003F32D7" w:rsidP="003F32D7">
      <w:pPr>
        <w:rPr>
          <w:rFonts w:ascii="Sylfaen" w:hAnsi="Sylfaen"/>
        </w:rPr>
      </w:pPr>
      <w:r w:rsidRPr="003F32D7">
        <w:rPr>
          <w:rFonts w:ascii="Sylfaen" w:hAnsi="Sylfaen"/>
        </w:rPr>
        <w:t>The primary objectives of this retail analysis project are as follows:</w:t>
      </w:r>
    </w:p>
    <w:p w14:paraId="586B13FA" w14:textId="77777777" w:rsidR="003F32D7" w:rsidRPr="003F32D7" w:rsidRDefault="003F32D7" w:rsidP="003F32D7">
      <w:pPr>
        <w:rPr>
          <w:rFonts w:ascii="Sylfaen" w:hAnsi="Sylfaen"/>
        </w:rPr>
      </w:pPr>
    </w:p>
    <w:p w14:paraId="1ADBFAC4" w14:textId="21A9F27B" w:rsidR="003F32D7" w:rsidRPr="007E6D16" w:rsidRDefault="003F32D7" w:rsidP="003F32D7">
      <w:pPr>
        <w:pStyle w:val="ListParagraph"/>
        <w:numPr>
          <w:ilvl w:val="0"/>
          <w:numId w:val="11"/>
        </w:numPr>
        <w:rPr>
          <w:rFonts w:ascii="Sylfaen" w:hAnsi="Sylfaen"/>
        </w:rPr>
      </w:pPr>
      <w:r w:rsidRPr="003F32D7">
        <w:rPr>
          <w:rFonts w:ascii="Sylfaen" w:hAnsi="Sylfaen"/>
        </w:rPr>
        <w:t>Identify Factors Contributing to Sales Performance: Examine the variables that drive sales in different regions and highlight the factors contributing to the highest revenue generation.</w:t>
      </w:r>
    </w:p>
    <w:p w14:paraId="3FC03237" w14:textId="5B0E0752" w:rsidR="003F32D7" w:rsidRDefault="003F32D7" w:rsidP="003F32D7">
      <w:pPr>
        <w:pStyle w:val="ListParagraph"/>
        <w:numPr>
          <w:ilvl w:val="0"/>
          <w:numId w:val="11"/>
        </w:numPr>
        <w:rPr>
          <w:rFonts w:ascii="Sylfaen" w:hAnsi="Sylfaen"/>
        </w:rPr>
      </w:pPr>
      <w:r w:rsidRPr="003F32D7">
        <w:rPr>
          <w:rFonts w:ascii="Sylfaen" w:hAnsi="Sylfaen"/>
        </w:rPr>
        <w:t>Analyze Customer Purchasing Patterns: Explore how customer behavior influences purchasing decisions and identify strategies to increase average order value.</w:t>
      </w:r>
    </w:p>
    <w:p w14:paraId="44309F6C" w14:textId="77777777" w:rsidR="007E6D16" w:rsidRPr="007E6D16" w:rsidRDefault="007E6D16" w:rsidP="007E6D16">
      <w:pPr>
        <w:pStyle w:val="ListParagraph"/>
        <w:rPr>
          <w:rFonts w:ascii="Sylfaen" w:hAnsi="Sylfaen"/>
        </w:rPr>
      </w:pPr>
    </w:p>
    <w:p w14:paraId="6E340194" w14:textId="77777777" w:rsidR="007E6D16" w:rsidRDefault="003F32D7" w:rsidP="007E6D16">
      <w:pPr>
        <w:pStyle w:val="ListParagraph"/>
        <w:numPr>
          <w:ilvl w:val="0"/>
          <w:numId w:val="11"/>
        </w:numPr>
        <w:rPr>
          <w:rFonts w:ascii="Sylfaen" w:hAnsi="Sylfaen"/>
        </w:rPr>
      </w:pPr>
      <w:r w:rsidRPr="003F32D7">
        <w:rPr>
          <w:rFonts w:ascii="Sylfaen" w:hAnsi="Sylfaen"/>
        </w:rPr>
        <w:t>Pinpoint Key Drivers of Sales Growth: Investigate the factors that contribute to increased sales and assess how they can be leveraged to achieve sustainable growth.</w:t>
      </w:r>
    </w:p>
    <w:p w14:paraId="5C2D723D" w14:textId="77777777" w:rsidR="007E6D16" w:rsidRPr="007E6D16" w:rsidRDefault="007E6D16" w:rsidP="007E6D16">
      <w:pPr>
        <w:pStyle w:val="ListParagraph"/>
        <w:rPr>
          <w:rFonts w:ascii="Sylfaen" w:hAnsi="Sylfaen"/>
        </w:rPr>
      </w:pPr>
    </w:p>
    <w:p w14:paraId="64E19F64" w14:textId="77777777" w:rsidR="007E6D16" w:rsidRDefault="003F32D7" w:rsidP="007E6D16">
      <w:pPr>
        <w:pStyle w:val="ListParagraph"/>
        <w:numPr>
          <w:ilvl w:val="0"/>
          <w:numId w:val="11"/>
        </w:numPr>
        <w:rPr>
          <w:rFonts w:ascii="Sylfaen" w:hAnsi="Sylfaen"/>
        </w:rPr>
      </w:pPr>
      <w:r w:rsidRPr="007E6D16">
        <w:rPr>
          <w:rFonts w:ascii="Sylfaen" w:hAnsi="Sylfaen"/>
        </w:rPr>
        <w:t>Evaluate Product Features and Attributes: Determine which product features are most appealing to customers and assess their influence on sales performance.</w:t>
      </w:r>
    </w:p>
    <w:p w14:paraId="3EACA681" w14:textId="77777777" w:rsidR="007E6D16" w:rsidRPr="007E6D16" w:rsidRDefault="007E6D16" w:rsidP="007E6D16">
      <w:pPr>
        <w:pStyle w:val="ListParagraph"/>
        <w:rPr>
          <w:rFonts w:ascii="Sylfaen" w:hAnsi="Sylfaen"/>
        </w:rPr>
      </w:pPr>
    </w:p>
    <w:p w14:paraId="2208D323" w14:textId="77777777" w:rsidR="007E6D16" w:rsidRDefault="003F32D7" w:rsidP="007E6D16">
      <w:pPr>
        <w:pStyle w:val="ListParagraph"/>
        <w:numPr>
          <w:ilvl w:val="0"/>
          <w:numId w:val="11"/>
        </w:numPr>
        <w:rPr>
          <w:rFonts w:ascii="Sylfaen" w:hAnsi="Sylfaen"/>
        </w:rPr>
      </w:pPr>
      <w:r w:rsidRPr="007E6D16">
        <w:rPr>
          <w:rFonts w:ascii="Sylfaen" w:hAnsi="Sylfaen"/>
        </w:rPr>
        <w:t>Optimize Product Mix: Identify gaps in the product portfolio and explore opportunities for optimizing the product mix to meet evolving market demands.</w:t>
      </w:r>
    </w:p>
    <w:p w14:paraId="4798A807" w14:textId="77777777" w:rsidR="007E6D16" w:rsidRPr="007E6D16" w:rsidRDefault="007E6D16" w:rsidP="007E6D16">
      <w:pPr>
        <w:pStyle w:val="ListParagraph"/>
        <w:rPr>
          <w:rFonts w:ascii="Sylfaen" w:hAnsi="Sylfaen"/>
        </w:rPr>
      </w:pPr>
    </w:p>
    <w:p w14:paraId="3419D17A" w14:textId="77777777" w:rsidR="007E6D16" w:rsidRDefault="003F32D7" w:rsidP="007E6D16">
      <w:pPr>
        <w:pStyle w:val="ListParagraph"/>
        <w:numPr>
          <w:ilvl w:val="0"/>
          <w:numId w:val="11"/>
        </w:numPr>
        <w:rPr>
          <w:rFonts w:ascii="Sylfaen" w:hAnsi="Sylfaen"/>
        </w:rPr>
      </w:pPr>
      <w:r w:rsidRPr="007E6D16">
        <w:rPr>
          <w:rFonts w:ascii="Sylfaen" w:hAnsi="Sylfaen"/>
        </w:rPr>
        <w:t>Segment Underperforming Markets: Examine market segments where certain products are underperforming and suggest improvement strategies.</w:t>
      </w:r>
    </w:p>
    <w:p w14:paraId="5D861633" w14:textId="77777777" w:rsidR="007E6D16" w:rsidRPr="007E6D16" w:rsidRDefault="007E6D16" w:rsidP="007E6D16">
      <w:pPr>
        <w:pStyle w:val="ListParagraph"/>
        <w:rPr>
          <w:rFonts w:ascii="Sylfaen" w:hAnsi="Sylfaen"/>
        </w:rPr>
      </w:pPr>
    </w:p>
    <w:p w14:paraId="7FBBAC8C" w14:textId="77777777" w:rsidR="007E6D16" w:rsidRDefault="003F32D7" w:rsidP="007E6D16">
      <w:pPr>
        <w:pStyle w:val="ListParagraph"/>
        <w:numPr>
          <w:ilvl w:val="0"/>
          <w:numId w:val="11"/>
        </w:numPr>
        <w:rPr>
          <w:rFonts w:ascii="Sylfaen" w:hAnsi="Sylfaen"/>
        </w:rPr>
      </w:pPr>
      <w:r w:rsidRPr="007E6D16">
        <w:rPr>
          <w:rFonts w:ascii="Sylfaen" w:hAnsi="Sylfaen"/>
        </w:rPr>
        <w:t>Enhance Customer Loyalty and Retention: Identify factors that drive repeat purchases and customer loyalty, offering insights to improve retention.</w:t>
      </w:r>
    </w:p>
    <w:p w14:paraId="5DD76ED1" w14:textId="77777777" w:rsidR="007E6D16" w:rsidRPr="007E6D16" w:rsidRDefault="007E6D16" w:rsidP="007E6D16">
      <w:pPr>
        <w:pStyle w:val="ListParagraph"/>
        <w:rPr>
          <w:rFonts w:ascii="Sylfaen" w:hAnsi="Sylfaen"/>
        </w:rPr>
      </w:pPr>
    </w:p>
    <w:p w14:paraId="2926ACA4" w14:textId="77777777" w:rsidR="007E6D16" w:rsidRDefault="003F32D7" w:rsidP="007E6D16">
      <w:pPr>
        <w:pStyle w:val="ListParagraph"/>
        <w:numPr>
          <w:ilvl w:val="0"/>
          <w:numId w:val="11"/>
        </w:numPr>
        <w:rPr>
          <w:rFonts w:ascii="Sylfaen" w:hAnsi="Sylfaen"/>
        </w:rPr>
      </w:pPr>
      <w:r w:rsidRPr="007E6D16">
        <w:rPr>
          <w:rFonts w:ascii="Sylfaen" w:hAnsi="Sylfaen"/>
        </w:rPr>
        <w:t>Tailor Marketing Strategies to Regional Preferences: Customize marketing efforts based on geographic preferences and demographic indicators to maximize regional sales.</w:t>
      </w:r>
    </w:p>
    <w:p w14:paraId="4BB9D5DC" w14:textId="77777777" w:rsidR="007E6D16" w:rsidRPr="007E6D16" w:rsidRDefault="007E6D16" w:rsidP="007E6D16">
      <w:pPr>
        <w:pStyle w:val="ListParagraph"/>
        <w:rPr>
          <w:rFonts w:ascii="Sylfaen" w:hAnsi="Sylfaen"/>
        </w:rPr>
      </w:pPr>
    </w:p>
    <w:p w14:paraId="7B4BDA53" w14:textId="77777777" w:rsidR="007E6D16" w:rsidRDefault="003F32D7" w:rsidP="007E6D16">
      <w:pPr>
        <w:pStyle w:val="ListParagraph"/>
        <w:numPr>
          <w:ilvl w:val="0"/>
          <w:numId w:val="11"/>
        </w:numPr>
        <w:rPr>
          <w:rFonts w:ascii="Sylfaen" w:hAnsi="Sylfaen"/>
        </w:rPr>
      </w:pPr>
      <w:r w:rsidRPr="007E6D16">
        <w:rPr>
          <w:rFonts w:ascii="Sylfaen" w:hAnsi="Sylfaen"/>
        </w:rPr>
        <w:t>Target High-Value Customers for Acquisition: Analyze the characteristics of high-value customers and develop strategies for acquiring similar customer segments.</w:t>
      </w:r>
    </w:p>
    <w:p w14:paraId="2803A5CE" w14:textId="77777777" w:rsidR="007E6D16" w:rsidRPr="007E6D16" w:rsidRDefault="007E6D16" w:rsidP="007E6D16">
      <w:pPr>
        <w:pStyle w:val="ListParagraph"/>
        <w:rPr>
          <w:rFonts w:ascii="Sylfaen" w:hAnsi="Sylfaen"/>
        </w:rPr>
      </w:pPr>
    </w:p>
    <w:p w14:paraId="39FB092B" w14:textId="325038BD" w:rsidR="007E6D16" w:rsidRDefault="003F32D7" w:rsidP="007E6D16">
      <w:pPr>
        <w:pStyle w:val="ListParagraph"/>
        <w:numPr>
          <w:ilvl w:val="0"/>
          <w:numId w:val="11"/>
        </w:numPr>
        <w:rPr>
          <w:rFonts w:ascii="Sylfaen" w:hAnsi="Sylfaen"/>
        </w:rPr>
      </w:pPr>
      <w:r w:rsidRPr="007E6D16">
        <w:rPr>
          <w:rFonts w:ascii="Sylfaen" w:hAnsi="Sylfaen"/>
        </w:rPr>
        <w:t>Increase Market Penetration in Untapped Markets: Identify potential markets with low penetration and devise strategies to expand business in those areas.</w:t>
      </w:r>
    </w:p>
    <w:p w14:paraId="4A9D7D15" w14:textId="77777777" w:rsidR="007E6D16" w:rsidRDefault="007E6D16">
      <w:pPr>
        <w:rPr>
          <w:rFonts w:ascii="Sylfaen" w:hAnsi="Sylfaen"/>
        </w:rPr>
      </w:pPr>
      <w:r>
        <w:rPr>
          <w:rFonts w:ascii="Sylfaen" w:hAnsi="Sylfaen"/>
        </w:rPr>
        <w:br w:type="page"/>
      </w:r>
    </w:p>
    <w:p w14:paraId="462FC974" w14:textId="598D8BD4" w:rsidR="007E6D16" w:rsidRPr="007E6D16" w:rsidRDefault="007E6D16" w:rsidP="007E6D16">
      <w:pPr>
        <w:pStyle w:val="Title"/>
      </w:pPr>
      <w:r w:rsidRPr="007E6D16">
        <w:lastRenderedPageBreak/>
        <w:t>Significance</w:t>
      </w:r>
    </w:p>
    <w:p w14:paraId="47B409F1" w14:textId="77777777" w:rsidR="007E6D16" w:rsidRDefault="007E6D16" w:rsidP="007E6D16">
      <w:pPr>
        <w:pStyle w:val="ListParagraph"/>
        <w:rPr>
          <w:rFonts w:ascii="Sylfaen" w:hAnsi="Sylfaen"/>
        </w:rPr>
      </w:pPr>
    </w:p>
    <w:p w14:paraId="2E088014" w14:textId="77777777" w:rsidR="007E6D16" w:rsidRDefault="007E6D16" w:rsidP="007E6D16">
      <w:pPr>
        <w:pStyle w:val="ListParagraph"/>
        <w:rPr>
          <w:rFonts w:ascii="Sylfaen" w:hAnsi="Sylfaen"/>
        </w:rPr>
      </w:pPr>
    </w:p>
    <w:p w14:paraId="7FA7104F" w14:textId="77777777" w:rsidR="007E6D16" w:rsidRDefault="007E6D16" w:rsidP="007E6D16">
      <w:pPr>
        <w:pStyle w:val="ListParagraph"/>
        <w:rPr>
          <w:rFonts w:ascii="Sylfaen" w:hAnsi="Sylfaen"/>
          <w:sz w:val="24"/>
          <w:szCs w:val="24"/>
        </w:rPr>
      </w:pPr>
      <w:r w:rsidRPr="007E6D16">
        <w:rPr>
          <w:rFonts w:ascii="Sylfaen" w:hAnsi="Sylfaen"/>
          <w:sz w:val="24"/>
          <w:szCs w:val="24"/>
        </w:rPr>
        <w:t>The significance of this retail analysis project lies in its potential to transform raw data into actionable insights that can directly impact business performance. The retail landscape is highly dynamic, with consumer preferences and market conditions constantly evolving. As such, businesses must continuously adapt their strategies to stay competitive. This project offers several key contributions:</w:t>
      </w:r>
    </w:p>
    <w:p w14:paraId="22AA2C77" w14:textId="77777777" w:rsidR="007E6D16" w:rsidRDefault="007E6D16" w:rsidP="007E6D16">
      <w:pPr>
        <w:pStyle w:val="ListParagraph"/>
        <w:rPr>
          <w:rFonts w:ascii="Sylfaen" w:hAnsi="Sylfaen"/>
          <w:sz w:val="24"/>
          <w:szCs w:val="24"/>
        </w:rPr>
      </w:pPr>
    </w:p>
    <w:p w14:paraId="121E78BA" w14:textId="47299E49" w:rsidR="007E6D16" w:rsidRPr="007E6D16" w:rsidRDefault="007E6D16" w:rsidP="007E6D16">
      <w:pPr>
        <w:pStyle w:val="ListParagraph"/>
        <w:rPr>
          <w:rFonts w:ascii="Sylfaen" w:hAnsi="Sylfaen"/>
          <w:sz w:val="24"/>
          <w:szCs w:val="24"/>
        </w:rPr>
      </w:pPr>
      <w:r w:rsidRPr="007E6D16">
        <w:rPr>
          <w:rFonts w:ascii="Sylfaen" w:hAnsi="Sylfaen"/>
          <w:sz w:val="24"/>
          <w:szCs w:val="24"/>
        </w:rPr>
        <w:t>Data-Driven Decision Making: By providing clear, data-backed insights, the analysis helps businesses make more informed decisions about product management, customer engagement, and regional sales strategies.</w:t>
      </w:r>
    </w:p>
    <w:p w14:paraId="60B1B8AB" w14:textId="77777777" w:rsidR="007E6D16" w:rsidRDefault="007E6D16" w:rsidP="007E6D16">
      <w:pPr>
        <w:pStyle w:val="ListParagraph"/>
        <w:rPr>
          <w:rFonts w:ascii="Sylfaen" w:hAnsi="Sylfaen"/>
        </w:rPr>
      </w:pPr>
    </w:p>
    <w:p w14:paraId="188B64A2" w14:textId="77777777" w:rsidR="007E6D16" w:rsidRDefault="007E6D16" w:rsidP="007E6D16">
      <w:pPr>
        <w:pStyle w:val="ListParagraph"/>
        <w:rPr>
          <w:rFonts w:ascii="Sylfaen" w:hAnsi="Sylfaen"/>
        </w:rPr>
      </w:pPr>
    </w:p>
    <w:p w14:paraId="697560F4" w14:textId="77777777" w:rsidR="007E6D16" w:rsidRPr="007E6D16" w:rsidRDefault="007E6D16" w:rsidP="007E6D16">
      <w:pPr>
        <w:pStyle w:val="ListParagraph"/>
        <w:rPr>
          <w:rFonts w:ascii="Sylfaen" w:hAnsi="Sylfaen"/>
          <w:sz w:val="24"/>
          <w:szCs w:val="24"/>
        </w:rPr>
      </w:pPr>
      <w:r w:rsidRPr="007E6D16">
        <w:rPr>
          <w:rFonts w:ascii="Sylfaen" w:hAnsi="Sylfaen"/>
          <w:sz w:val="24"/>
          <w:szCs w:val="24"/>
        </w:rPr>
        <w:t>Enhanced Customer Understanding: Through the exploration of customer behavior and preferences, the project enables businesses to tailor their marketing campaigns and product offerings to better meet customer needs.</w:t>
      </w:r>
    </w:p>
    <w:p w14:paraId="212A78E2" w14:textId="77777777" w:rsidR="007E6D16" w:rsidRPr="007E6D16" w:rsidRDefault="007E6D16" w:rsidP="007E6D16">
      <w:pPr>
        <w:pStyle w:val="ListParagraph"/>
        <w:rPr>
          <w:rFonts w:ascii="Sylfaen" w:hAnsi="Sylfaen"/>
          <w:sz w:val="24"/>
          <w:szCs w:val="24"/>
        </w:rPr>
      </w:pPr>
    </w:p>
    <w:p w14:paraId="57155ABD" w14:textId="77777777" w:rsidR="007E6D16" w:rsidRPr="007E6D16" w:rsidRDefault="007E6D16" w:rsidP="007E6D16">
      <w:pPr>
        <w:pStyle w:val="ListParagraph"/>
        <w:rPr>
          <w:rFonts w:ascii="Sylfaen" w:hAnsi="Sylfaen"/>
          <w:sz w:val="24"/>
          <w:szCs w:val="24"/>
        </w:rPr>
      </w:pPr>
    </w:p>
    <w:p w14:paraId="6946E64A" w14:textId="77777777" w:rsidR="007E6D16" w:rsidRPr="007E6D16" w:rsidRDefault="007E6D16" w:rsidP="007E6D16">
      <w:pPr>
        <w:pStyle w:val="ListParagraph"/>
        <w:rPr>
          <w:rFonts w:ascii="Sylfaen" w:hAnsi="Sylfaen"/>
          <w:sz w:val="24"/>
          <w:szCs w:val="24"/>
        </w:rPr>
      </w:pPr>
      <w:r w:rsidRPr="007E6D16">
        <w:rPr>
          <w:rFonts w:ascii="Sylfaen" w:hAnsi="Sylfaen"/>
          <w:sz w:val="24"/>
          <w:szCs w:val="24"/>
        </w:rPr>
        <w:t>Optimized Sales and Marketing Strategies: The project highlights areas where marketing efforts can be refined to increase reach and effectiveness, particularly in underperforming regions or market segments.</w:t>
      </w:r>
    </w:p>
    <w:p w14:paraId="2177B2AF" w14:textId="77777777" w:rsidR="007E6D16" w:rsidRPr="007E6D16" w:rsidRDefault="007E6D16" w:rsidP="007E6D16">
      <w:pPr>
        <w:pStyle w:val="ListParagraph"/>
        <w:rPr>
          <w:rFonts w:ascii="Sylfaen" w:hAnsi="Sylfaen"/>
          <w:sz w:val="24"/>
          <w:szCs w:val="24"/>
        </w:rPr>
      </w:pPr>
    </w:p>
    <w:p w14:paraId="5FFD98B8" w14:textId="77777777" w:rsidR="007E6D16" w:rsidRPr="007E6D16" w:rsidRDefault="007E6D16" w:rsidP="007E6D16">
      <w:pPr>
        <w:pStyle w:val="ListParagraph"/>
        <w:rPr>
          <w:rFonts w:ascii="Sylfaen" w:hAnsi="Sylfaen"/>
          <w:sz w:val="24"/>
          <w:szCs w:val="24"/>
        </w:rPr>
      </w:pPr>
    </w:p>
    <w:p w14:paraId="1ED8C401" w14:textId="77777777" w:rsidR="007E6D16" w:rsidRPr="007E6D16" w:rsidRDefault="007E6D16" w:rsidP="007E6D16">
      <w:pPr>
        <w:pStyle w:val="ListParagraph"/>
        <w:rPr>
          <w:rFonts w:ascii="Sylfaen" w:hAnsi="Sylfaen"/>
          <w:sz w:val="24"/>
          <w:szCs w:val="24"/>
        </w:rPr>
      </w:pPr>
      <w:r w:rsidRPr="007E6D16">
        <w:rPr>
          <w:rFonts w:ascii="Sylfaen" w:hAnsi="Sylfaen"/>
          <w:sz w:val="24"/>
          <w:szCs w:val="24"/>
        </w:rPr>
        <w:t>Improved Business Growth and Profitability: By identifying key drivers of sales growth and uncovering opportunities for revenue optimization, the analysis offers practical recommendations to boost profitability.</w:t>
      </w:r>
    </w:p>
    <w:p w14:paraId="32E25E1A" w14:textId="77777777" w:rsidR="007E6D16" w:rsidRPr="007E6D16" w:rsidRDefault="007E6D16" w:rsidP="007E6D16">
      <w:pPr>
        <w:pStyle w:val="ListParagraph"/>
        <w:rPr>
          <w:rFonts w:ascii="Sylfaen" w:hAnsi="Sylfaen"/>
          <w:sz w:val="24"/>
          <w:szCs w:val="24"/>
        </w:rPr>
      </w:pPr>
    </w:p>
    <w:p w14:paraId="7CE4292F" w14:textId="77777777" w:rsidR="007E6D16" w:rsidRPr="007E6D16" w:rsidRDefault="007E6D16" w:rsidP="007E6D16">
      <w:pPr>
        <w:pStyle w:val="ListParagraph"/>
        <w:rPr>
          <w:rFonts w:ascii="Sylfaen" w:hAnsi="Sylfaen"/>
          <w:sz w:val="24"/>
          <w:szCs w:val="24"/>
        </w:rPr>
      </w:pPr>
    </w:p>
    <w:p w14:paraId="420BBA1B" w14:textId="580CF392" w:rsidR="007E6D16" w:rsidRPr="007E6D16" w:rsidRDefault="007E6D16" w:rsidP="007E6D16">
      <w:pPr>
        <w:pStyle w:val="ListParagraph"/>
        <w:rPr>
          <w:rFonts w:ascii="Sylfaen" w:hAnsi="Sylfaen"/>
          <w:sz w:val="24"/>
          <w:szCs w:val="24"/>
        </w:rPr>
      </w:pPr>
      <w:r w:rsidRPr="007E6D16">
        <w:rPr>
          <w:rFonts w:ascii="Sylfaen" w:hAnsi="Sylfaen"/>
          <w:sz w:val="24"/>
          <w:szCs w:val="24"/>
        </w:rPr>
        <w:t>Comprehensive Business Overview: The Power BI dashboard provides an interactive platform for tracking business performance across multiple dimensions, making it easier for stakeholders to monitor key metrics and trends in real-time.</w:t>
      </w:r>
    </w:p>
    <w:p w14:paraId="2E7E0943" w14:textId="77777777" w:rsidR="00BE5449" w:rsidRDefault="00BE5449" w:rsidP="00BE5449">
      <w:pPr>
        <w:pStyle w:val="Title"/>
      </w:pPr>
      <w:r>
        <w:lastRenderedPageBreak/>
        <w:t>Data Dictionary</w:t>
      </w:r>
    </w:p>
    <w:p w14:paraId="66B955B6" w14:textId="4AED42A6" w:rsidR="004A60F8" w:rsidRDefault="000F2CA1" w:rsidP="007E6D16">
      <w:pPr>
        <w:rPr>
          <w:rFonts w:asciiTheme="majorHAnsi" w:hAnsiTheme="majorHAnsi"/>
        </w:rPr>
      </w:pPr>
      <w:r>
        <w:rPr>
          <w:rFonts w:asciiTheme="majorHAnsi" w:hAnsiTheme="majorHAnsi"/>
          <w:noProof/>
        </w:rPr>
        <w:drawing>
          <wp:inline distT="0" distB="0" distL="0" distR="0" wp14:anchorId="0B22BD70" wp14:editId="5FFF4B54">
            <wp:extent cx="5486400" cy="4397798"/>
            <wp:effectExtent l="0" t="0" r="0" b="635"/>
            <wp:docPr id="158439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9733" name="Picture 158439733"/>
                    <pic:cNvPicPr/>
                  </pic:nvPicPr>
                  <pic:blipFill>
                    <a:blip r:embed="rId9"/>
                    <a:stretch>
                      <a:fillRect/>
                    </a:stretch>
                  </pic:blipFill>
                  <pic:spPr>
                    <a:xfrm>
                      <a:off x="0" y="0"/>
                      <a:ext cx="5486400" cy="4397798"/>
                    </a:xfrm>
                    <a:prstGeom prst="rect">
                      <a:avLst/>
                    </a:prstGeom>
                  </pic:spPr>
                </pic:pic>
              </a:graphicData>
            </a:graphic>
          </wp:inline>
        </w:drawing>
      </w:r>
    </w:p>
    <w:p w14:paraId="7CF80147" w14:textId="04D039E7" w:rsidR="004A60F8" w:rsidRDefault="000F2CA1" w:rsidP="007E6D16">
      <w:pPr>
        <w:rPr>
          <w:rFonts w:asciiTheme="majorHAnsi" w:hAnsiTheme="majorHAnsi"/>
        </w:rPr>
      </w:pPr>
      <w:r>
        <w:rPr>
          <w:rFonts w:asciiTheme="majorHAnsi" w:hAnsiTheme="majorHAnsi"/>
          <w:noProof/>
        </w:rPr>
        <w:drawing>
          <wp:inline distT="0" distB="0" distL="0" distR="0" wp14:anchorId="4349F8C2" wp14:editId="11E1CE10">
            <wp:extent cx="5486400" cy="2721399"/>
            <wp:effectExtent l="0" t="0" r="0" b="3175"/>
            <wp:docPr id="4640084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008466" name="Picture 464008466"/>
                    <pic:cNvPicPr/>
                  </pic:nvPicPr>
                  <pic:blipFill>
                    <a:blip r:embed="rId10"/>
                    <a:stretch>
                      <a:fillRect/>
                    </a:stretch>
                  </pic:blipFill>
                  <pic:spPr>
                    <a:xfrm>
                      <a:off x="0" y="0"/>
                      <a:ext cx="5532131" cy="2744083"/>
                    </a:xfrm>
                    <a:prstGeom prst="rect">
                      <a:avLst/>
                    </a:prstGeom>
                  </pic:spPr>
                </pic:pic>
              </a:graphicData>
            </a:graphic>
          </wp:inline>
        </w:drawing>
      </w:r>
    </w:p>
    <w:p w14:paraId="3E0B49C4" w14:textId="77777777" w:rsidR="004A60F8" w:rsidRPr="003F32D7" w:rsidRDefault="004A60F8" w:rsidP="004A60F8">
      <w:pPr>
        <w:pStyle w:val="Heading1"/>
      </w:pPr>
      <w:r w:rsidRPr="003F32D7">
        <w:lastRenderedPageBreak/>
        <w:t>Table Name: customers</w:t>
      </w:r>
    </w:p>
    <w:p w14:paraId="5219CB87" w14:textId="77777777" w:rsidR="004A60F8" w:rsidRPr="003F32D7" w:rsidRDefault="004A60F8" w:rsidP="004A60F8">
      <w:pPr>
        <w:rPr>
          <w:sz w:val="24"/>
          <w:szCs w:val="24"/>
        </w:rPr>
      </w:pPr>
      <w:r w:rsidRPr="003F32D7">
        <w:rPr>
          <w:sz w:val="24"/>
          <w:szCs w:val="24"/>
        </w:rPr>
        <w:t xml:space="preserve">Column Names: </w:t>
      </w:r>
      <w:proofErr w:type="spellStart"/>
      <w:r w:rsidRPr="003F32D7">
        <w:rPr>
          <w:sz w:val="24"/>
          <w:szCs w:val="24"/>
        </w:rPr>
        <w:t>customerNumber</w:t>
      </w:r>
      <w:proofErr w:type="spellEnd"/>
      <w:r w:rsidRPr="003F32D7">
        <w:rPr>
          <w:sz w:val="24"/>
          <w:szCs w:val="24"/>
        </w:rPr>
        <w:t xml:space="preserve">, </w:t>
      </w:r>
      <w:proofErr w:type="spellStart"/>
      <w:r w:rsidRPr="003F32D7">
        <w:rPr>
          <w:sz w:val="24"/>
          <w:szCs w:val="24"/>
        </w:rPr>
        <w:t>customerName</w:t>
      </w:r>
      <w:proofErr w:type="spellEnd"/>
      <w:r w:rsidRPr="003F32D7">
        <w:rPr>
          <w:sz w:val="24"/>
          <w:szCs w:val="24"/>
        </w:rPr>
        <w:t xml:space="preserve">, </w:t>
      </w:r>
      <w:proofErr w:type="spellStart"/>
      <w:r w:rsidRPr="003F32D7">
        <w:rPr>
          <w:sz w:val="24"/>
          <w:szCs w:val="24"/>
        </w:rPr>
        <w:t>contactLastName</w:t>
      </w:r>
      <w:proofErr w:type="spellEnd"/>
      <w:r w:rsidRPr="003F32D7">
        <w:rPr>
          <w:sz w:val="24"/>
          <w:szCs w:val="24"/>
        </w:rPr>
        <w:t xml:space="preserve">, </w:t>
      </w:r>
      <w:proofErr w:type="spellStart"/>
      <w:r w:rsidRPr="003F32D7">
        <w:rPr>
          <w:sz w:val="24"/>
          <w:szCs w:val="24"/>
        </w:rPr>
        <w:t>contactFirstName</w:t>
      </w:r>
      <w:proofErr w:type="spellEnd"/>
      <w:r w:rsidRPr="003F32D7">
        <w:rPr>
          <w:sz w:val="24"/>
          <w:szCs w:val="24"/>
        </w:rPr>
        <w:t xml:space="preserve">, phone, addressLine1, addressLine2, city, state, </w:t>
      </w:r>
      <w:proofErr w:type="spellStart"/>
      <w:r w:rsidRPr="003F32D7">
        <w:rPr>
          <w:sz w:val="24"/>
          <w:szCs w:val="24"/>
        </w:rPr>
        <w:t>postalCode</w:t>
      </w:r>
      <w:proofErr w:type="spellEnd"/>
      <w:r w:rsidRPr="003F32D7">
        <w:rPr>
          <w:sz w:val="24"/>
          <w:szCs w:val="24"/>
        </w:rPr>
        <w:t xml:space="preserve">, country, </w:t>
      </w:r>
      <w:proofErr w:type="spellStart"/>
      <w:r w:rsidRPr="003F32D7">
        <w:rPr>
          <w:sz w:val="24"/>
          <w:szCs w:val="24"/>
        </w:rPr>
        <w:t>salesRepEmployeeNumber</w:t>
      </w:r>
      <w:proofErr w:type="spellEnd"/>
      <w:r w:rsidRPr="003F32D7">
        <w:rPr>
          <w:sz w:val="24"/>
          <w:szCs w:val="24"/>
        </w:rPr>
        <w:t xml:space="preserve">, </w:t>
      </w:r>
      <w:proofErr w:type="spellStart"/>
      <w:r w:rsidRPr="003F32D7">
        <w:rPr>
          <w:sz w:val="24"/>
          <w:szCs w:val="24"/>
        </w:rPr>
        <w:t>creditLimit</w:t>
      </w:r>
      <w:proofErr w:type="spellEnd"/>
    </w:p>
    <w:p w14:paraId="42A1E664" w14:textId="77777777" w:rsidR="004A60F8" w:rsidRPr="003F32D7" w:rsidRDefault="004A60F8" w:rsidP="004A60F8">
      <w:pPr>
        <w:rPr>
          <w:sz w:val="24"/>
          <w:szCs w:val="24"/>
        </w:rPr>
      </w:pPr>
      <w:r w:rsidRPr="003F32D7">
        <w:rPr>
          <w:sz w:val="24"/>
          <w:szCs w:val="24"/>
        </w:rPr>
        <w:t>Description: Contains customer details including customer number, name, contact information, address, sales representative, and credit limit.</w:t>
      </w:r>
    </w:p>
    <w:p w14:paraId="581056D4" w14:textId="77777777" w:rsidR="004A60F8" w:rsidRDefault="004A60F8" w:rsidP="004A60F8">
      <w:pPr>
        <w:pStyle w:val="Heading1"/>
      </w:pPr>
      <w:r>
        <w:t>Table Name: employees</w:t>
      </w:r>
    </w:p>
    <w:p w14:paraId="05DFEE51" w14:textId="77777777" w:rsidR="004A60F8" w:rsidRPr="003F32D7" w:rsidRDefault="004A60F8" w:rsidP="004A60F8">
      <w:pPr>
        <w:rPr>
          <w:sz w:val="24"/>
          <w:szCs w:val="24"/>
        </w:rPr>
      </w:pPr>
      <w:r w:rsidRPr="003F32D7">
        <w:rPr>
          <w:sz w:val="24"/>
          <w:szCs w:val="24"/>
        </w:rPr>
        <w:t xml:space="preserve">Column Names: </w:t>
      </w:r>
      <w:proofErr w:type="spellStart"/>
      <w:r w:rsidRPr="003F32D7">
        <w:rPr>
          <w:sz w:val="24"/>
          <w:szCs w:val="24"/>
        </w:rPr>
        <w:t>employeeNumber</w:t>
      </w:r>
      <w:proofErr w:type="spellEnd"/>
      <w:r w:rsidRPr="003F32D7">
        <w:rPr>
          <w:sz w:val="24"/>
          <w:szCs w:val="24"/>
        </w:rPr>
        <w:t xml:space="preserve">, </w:t>
      </w:r>
      <w:proofErr w:type="spellStart"/>
      <w:r w:rsidRPr="003F32D7">
        <w:rPr>
          <w:sz w:val="24"/>
          <w:szCs w:val="24"/>
        </w:rPr>
        <w:t>lastName</w:t>
      </w:r>
      <w:proofErr w:type="spellEnd"/>
      <w:r w:rsidRPr="003F32D7">
        <w:rPr>
          <w:sz w:val="24"/>
          <w:szCs w:val="24"/>
        </w:rPr>
        <w:t xml:space="preserve">, </w:t>
      </w:r>
      <w:proofErr w:type="spellStart"/>
      <w:r w:rsidRPr="003F32D7">
        <w:rPr>
          <w:sz w:val="24"/>
          <w:szCs w:val="24"/>
        </w:rPr>
        <w:t>firstName</w:t>
      </w:r>
      <w:proofErr w:type="spellEnd"/>
      <w:r w:rsidRPr="003F32D7">
        <w:rPr>
          <w:sz w:val="24"/>
          <w:szCs w:val="24"/>
        </w:rPr>
        <w:t xml:space="preserve">, extension, email, </w:t>
      </w:r>
      <w:proofErr w:type="spellStart"/>
      <w:r w:rsidRPr="003F32D7">
        <w:rPr>
          <w:sz w:val="24"/>
          <w:szCs w:val="24"/>
        </w:rPr>
        <w:t>officeCode</w:t>
      </w:r>
      <w:proofErr w:type="spellEnd"/>
      <w:r w:rsidRPr="003F32D7">
        <w:rPr>
          <w:sz w:val="24"/>
          <w:szCs w:val="24"/>
        </w:rPr>
        <w:t xml:space="preserve">, </w:t>
      </w:r>
      <w:proofErr w:type="spellStart"/>
      <w:r w:rsidRPr="003F32D7">
        <w:rPr>
          <w:sz w:val="24"/>
          <w:szCs w:val="24"/>
        </w:rPr>
        <w:t>reportsTo</w:t>
      </w:r>
      <w:proofErr w:type="spellEnd"/>
      <w:r w:rsidRPr="003F32D7">
        <w:rPr>
          <w:sz w:val="24"/>
          <w:szCs w:val="24"/>
        </w:rPr>
        <w:t xml:space="preserve">, </w:t>
      </w:r>
      <w:proofErr w:type="spellStart"/>
      <w:r w:rsidRPr="003F32D7">
        <w:rPr>
          <w:sz w:val="24"/>
          <w:szCs w:val="24"/>
        </w:rPr>
        <w:t>jobTitle</w:t>
      </w:r>
      <w:proofErr w:type="spellEnd"/>
    </w:p>
    <w:p w14:paraId="7AC65118" w14:textId="77777777" w:rsidR="004A60F8" w:rsidRDefault="004A60F8" w:rsidP="004A60F8">
      <w:pPr>
        <w:rPr>
          <w:sz w:val="24"/>
          <w:szCs w:val="24"/>
        </w:rPr>
      </w:pPr>
      <w:r w:rsidRPr="003F32D7">
        <w:rPr>
          <w:sz w:val="24"/>
          <w:szCs w:val="24"/>
        </w:rPr>
        <w:t>Description: Details of employees such as employee number, name, contact details, office code, reporting manager, and job title.</w:t>
      </w:r>
    </w:p>
    <w:p w14:paraId="5D855140" w14:textId="77777777" w:rsidR="004A60F8" w:rsidRDefault="004A60F8" w:rsidP="004A60F8">
      <w:pPr>
        <w:pStyle w:val="Heading1"/>
      </w:pPr>
      <w:r>
        <w:t>Table Name: offices</w:t>
      </w:r>
    </w:p>
    <w:p w14:paraId="5E8AE475" w14:textId="77777777" w:rsidR="004A60F8" w:rsidRPr="003F32D7" w:rsidRDefault="004A60F8" w:rsidP="004A60F8">
      <w:pPr>
        <w:rPr>
          <w:sz w:val="24"/>
          <w:szCs w:val="24"/>
        </w:rPr>
      </w:pPr>
      <w:r w:rsidRPr="003F32D7">
        <w:rPr>
          <w:sz w:val="24"/>
          <w:szCs w:val="24"/>
        </w:rPr>
        <w:t xml:space="preserve">Column Names: </w:t>
      </w:r>
      <w:proofErr w:type="spellStart"/>
      <w:r w:rsidRPr="003F32D7">
        <w:rPr>
          <w:sz w:val="24"/>
          <w:szCs w:val="24"/>
        </w:rPr>
        <w:t>officeCode</w:t>
      </w:r>
      <w:proofErr w:type="spellEnd"/>
      <w:r w:rsidRPr="003F32D7">
        <w:rPr>
          <w:sz w:val="24"/>
          <w:szCs w:val="24"/>
        </w:rPr>
        <w:t xml:space="preserve">, city, phone, addressLine1, addressLine2, state, country, </w:t>
      </w:r>
      <w:proofErr w:type="spellStart"/>
      <w:r w:rsidRPr="003F32D7">
        <w:rPr>
          <w:sz w:val="24"/>
          <w:szCs w:val="24"/>
        </w:rPr>
        <w:t>postalCode</w:t>
      </w:r>
      <w:proofErr w:type="spellEnd"/>
      <w:r w:rsidRPr="003F32D7">
        <w:rPr>
          <w:sz w:val="24"/>
          <w:szCs w:val="24"/>
        </w:rPr>
        <w:t>, territory</w:t>
      </w:r>
    </w:p>
    <w:p w14:paraId="116B3F0A" w14:textId="77777777" w:rsidR="004A60F8" w:rsidRDefault="004A60F8" w:rsidP="004A60F8">
      <w:r w:rsidRPr="003F32D7">
        <w:rPr>
          <w:sz w:val="24"/>
          <w:szCs w:val="24"/>
        </w:rPr>
        <w:t>Description: Information about office locations including office code, address, phone, country, and territory</w:t>
      </w:r>
      <w:r>
        <w:t>.</w:t>
      </w:r>
    </w:p>
    <w:p w14:paraId="762969C7" w14:textId="77777777" w:rsidR="004A60F8" w:rsidRDefault="004A60F8" w:rsidP="004A60F8">
      <w:pPr>
        <w:rPr>
          <w:sz w:val="24"/>
          <w:szCs w:val="24"/>
        </w:rPr>
      </w:pPr>
    </w:p>
    <w:p w14:paraId="7C86CDAF" w14:textId="77777777" w:rsidR="004A60F8" w:rsidRDefault="004A60F8" w:rsidP="004A60F8">
      <w:pPr>
        <w:pStyle w:val="Heading1"/>
      </w:pPr>
      <w:r>
        <w:t xml:space="preserve">Table Name: </w:t>
      </w:r>
      <w:proofErr w:type="spellStart"/>
      <w:r>
        <w:t>order_details</w:t>
      </w:r>
      <w:proofErr w:type="spellEnd"/>
    </w:p>
    <w:p w14:paraId="5A8DA523" w14:textId="77777777" w:rsidR="004A60F8" w:rsidRPr="003F32D7" w:rsidRDefault="004A60F8" w:rsidP="004A60F8">
      <w:pPr>
        <w:rPr>
          <w:sz w:val="24"/>
          <w:szCs w:val="24"/>
        </w:rPr>
      </w:pPr>
      <w:r w:rsidRPr="003F32D7">
        <w:rPr>
          <w:sz w:val="24"/>
          <w:szCs w:val="24"/>
        </w:rPr>
        <w:t xml:space="preserve">Column Names: </w:t>
      </w:r>
      <w:proofErr w:type="spellStart"/>
      <w:r w:rsidRPr="003F32D7">
        <w:rPr>
          <w:sz w:val="24"/>
          <w:szCs w:val="24"/>
        </w:rPr>
        <w:t>orderNumber</w:t>
      </w:r>
      <w:proofErr w:type="spellEnd"/>
      <w:r w:rsidRPr="003F32D7">
        <w:rPr>
          <w:sz w:val="24"/>
          <w:szCs w:val="24"/>
        </w:rPr>
        <w:t xml:space="preserve">, </w:t>
      </w:r>
      <w:proofErr w:type="spellStart"/>
      <w:r w:rsidRPr="003F32D7">
        <w:rPr>
          <w:sz w:val="24"/>
          <w:szCs w:val="24"/>
        </w:rPr>
        <w:t>productCode</w:t>
      </w:r>
      <w:proofErr w:type="spellEnd"/>
      <w:r w:rsidRPr="003F32D7">
        <w:rPr>
          <w:sz w:val="24"/>
          <w:szCs w:val="24"/>
        </w:rPr>
        <w:t xml:space="preserve">, </w:t>
      </w:r>
      <w:proofErr w:type="spellStart"/>
      <w:r w:rsidRPr="003F32D7">
        <w:rPr>
          <w:sz w:val="24"/>
          <w:szCs w:val="24"/>
        </w:rPr>
        <w:t>quantityOrdered</w:t>
      </w:r>
      <w:proofErr w:type="spellEnd"/>
      <w:r w:rsidRPr="003F32D7">
        <w:rPr>
          <w:sz w:val="24"/>
          <w:szCs w:val="24"/>
        </w:rPr>
        <w:t xml:space="preserve">, </w:t>
      </w:r>
      <w:proofErr w:type="spellStart"/>
      <w:r w:rsidRPr="003F32D7">
        <w:rPr>
          <w:sz w:val="24"/>
          <w:szCs w:val="24"/>
        </w:rPr>
        <w:t>priceEach</w:t>
      </w:r>
      <w:proofErr w:type="spellEnd"/>
      <w:r w:rsidRPr="003F32D7">
        <w:rPr>
          <w:sz w:val="24"/>
          <w:szCs w:val="24"/>
        </w:rPr>
        <w:t xml:space="preserve">, </w:t>
      </w:r>
      <w:proofErr w:type="spellStart"/>
      <w:r w:rsidRPr="003F32D7">
        <w:rPr>
          <w:sz w:val="24"/>
          <w:szCs w:val="24"/>
        </w:rPr>
        <w:t>orderLineNumber</w:t>
      </w:r>
      <w:proofErr w:type="spellEnd"/>
    </w:p>
    <w:p w14:paraId="07052595" w14:textId="77777777" w:rsidR="004A60F8" w:rsidRDefault="004A60F8" w:rsidP="004A60F8">
      <w:r w:rsidRPr="003F32D7">
        <w:rPr>
          <w:sz w:val="24"/>
          <w:szCs w:val="24"/>
        </w:rPr>
        <w:t>Description: Details of each order, including product code, quantity ordered, price per item, and order line number</w:t>
      </w:r>
      <w:r>
        <w:t>.</w:t>
      </w:r>
    </w:p>
    <w:p w14:paraId="6B7F6DE3" w14:textId="77777777" w:rsidR="004A60F8" w:rsidRDefault="004A60F8" w:rsidP="004A60F8">
      <w:pPr>
        <w:pStyle w:val="Heading1"/>
      </w:pPr>
      <w:r>
        <w:t>Table Name: orders</w:t>
      </w:r>
    </w:p>
    <w:p w14:paraId="12A7967A" w14:textId="77777777" w:rsidR="004A60F8" w:rsidRPr="003F32D7" w:rsidRDefault="004A60F8" w:rsidP="004A60F8">
      <w:pPr>
        <w:rPr>
          <w:sz w:val="24"/>
          <w:szCs w:val="24"/>
        </w:rPr>
      </w:pPr>
      <w:r w:rsidRPr="003F32D7">
        <w:rPr>
          <w:sz w:val="24"/>
          <w:szCs w:val="24"/>
        </w:rPr>
        <w:t xml:space="preserve">Column Names: </w:t>
      </w:r>
      <w:proofErr w:type="spellStart"/>
      <w:r w:rsidRPr="003F32D7">
        <w:rPr>
          <w:sz w:val="24"/>
          <w:szCs w:val="24"/>
        </w:rPr>
        <w:t>orderNumber</w:t>
      </w:r>
      <w:proofErr w:type="spellEnd"/>
      <w:r w:rsidRPr="003F32D7">
        <w:rPr>
          <w:sz w:val="24"/>
          <w:szCs w:val="24"/>
        </w:rPr>
        <w:t xml:space="preserve">, </w:t>
      </w:r>
      <w:proofErr w:type="spellStart"/>
      <w:r w:rsidRPr="003F32D7">
        <w:rPr>
          <w:sz w:val="24"/>
          <w:szCs w:val="24"/>
        </w:rPr>
        <w:t>orderDate</w:t>
      </w:r>
      <w:proofErr w:type="spellEnd"/>
      <w:r w:rsidRPr="003F32D7">
        <w:rPr>
          <w:sz w:val="24"/>
          <w:szCs w:val="24"/>
        </w:rPr>
        <w:t xml:space="preserve">, </w:t>
      </w:r>
      <w:proofErr w:type="spellStart"/>
      <w:r w:rsidRPr="003F32D7">
        <w:rPr>
          <w:sz w:val="24"/>
          <w:szCs w:val="24"/>
        </w:rPr>
        <w:t>requiredDate</w:t>
      </w:r>
      <w:proofErr w:type="spellEnd"/>
      <w:r w:rsidRPr="003F32D7">
        <w:rPr>
          <w:sz w:val="24"/>
          <w:szCs w:val="24"/>
        </w:rPr>
        <w:t xml:space="preserve">, </w:t>
      </w:r>
      <w:proofErr w:type="spellStart"/>
      <w:r w:rsidRPr="003F32D7">
        <w:rPr>
          <w:sz w:val="24"/>
          <w:szCs w:val="24"/>
        </w:rPr>
        <w:t>shippedDate</w:t>
      </w:r>
      <w:proofErr w:type="spellEnd"/>
      <w:r w:rsidRPr="003F32D7">
        <w:rPr>
          <w:sz w:val="24"/>
          <w:szCs w:val="24"/>
        </w:rPr>
        <w:t>, status, comments</w:t>
      </w:r>
    </w:p>
    <w:p w14:paraId="42448749" w14:textId="77777777" w:rsidR="004A60F8" w:rsidRDefault="004A60F8" w:rsidP="004A60F8">
      <w:r w:rsidRPr="003F32D7">
        <w:rPr>
          <w:sz w:val="24"/>
          <w:szCs w:val="24"/>
        </w:rPr>
        <w:t>Description: Order-level information including order date, required date, shipped date, order status, and comments</w:t>
      </w:r>
      <w:r>
        <w:t>.</w:t>
      </w:r>
    </w:p>
    <w:p w14:paraId="5A06C180" w14:textId="77777777" w:rsidR="004A60F8" w:rsidRDefault="004A60F8" w:rsidP="004A60F8">
      <w:pPr>
        <w:pStyle w:val="Heading1"/>
      </w:pPr>
      <w:r>
        <w:lastRenderedPageBreak/>
        <w:t>Table Name: payments</w:t>
      </w:r>
    </w:p>
    <w:p w14:paraId="503A3E5D" w14:textId="77777777" w:rsidR="004A60F8" w:rsidRPr="003F32D7" w:rsidRDefault="004A60F8" w:rsidP="004A60F8">
      <w:pPr>
        <w:rPr>
          <w:sz w:val="24"/>
          <w:szCs w:val="24"/>
        </w:rPr>
      </w:pPr>
      <w:r w:rsidRPr="003F32D7">
        <w:rPr>
          <w:sz w:val="24"/>
          <w:szCs w:val="24"/>
        </w:rPr>
        <w:t xml:space="preserve">Column Names: </w:t>
      </w:r>
      <w:proofErr w:type="spellStart"/>
      <w:r w:rsidRPr="003F32D7">
        <w:rPr>
          <w:sz w:val="24"/>
          <w:szCs w:val="24"/>
        </w:rPr>
        <w:t>customerNumber</w:t>
      </w:r>
      <w:proofErr w:type="spellEnd"/>
      <w:r w:rsidRPr="003F32D7">
        <w:rPr>
          <w:sz w:val="24"/>
          <w:szCs w:val="24"/>
        </w:rPr>
        <w:t xml:space="preserve">, </w:t>
      </w:r>
      <w:proofErr w:type="spellStart"/>
      <w:r w:rsidRPr="003F32D7">
        <w:rPr>
          <w:sz w:val="24"/>
          <w:szCs w:val="24"/>
        </w:rPr>
        <w:t>checkNumber</w:t>
      </w:r>
      <w:proofErr w:type="spellEnd"/>
      <w:r w:rsidRPr="003F32D7">
        <w:rPr>
          <w:sz w:val="24"/>
          <w:szCs w:val="24"/>
        </w:rPr>
        <w:t xml:space="preserve">, </w:t>
      </w:r>
      <w:proofErr w:type="spellStart"/>
      <w:r w:rsidRPr="003F32D7">
        <w:rPr>
          <w:sz w:val="24"/>
          <w:szCs w:val="24"/>
        </w:rPr>
        <w:t>paymentDate</w:t>
      </w:r>
      <w:proofErr w:type="spellEnd"/>
      <w:r w:rsidRPr="003F32D7">
        <w:rPr>
          <w:sz w:val="24"/>
          <w:szCs w:val="24"/>
        </w:rPr>
        <w:t>, amount</w:t>
      </w:r>
    </w:p>
    <w:p w14:paraId="65776115" w14:textId="77777777" w:rsidR="004A60F8" w:rsidRPr="003F32D7" w:rsidRDefault="004A60F8" w:rsidP="004A60F8">
      <w:pPr>
        <w:rPr>
          <w:sz w:val="24"/>
          <w:szCs w:val="24"/>
        </w:rPr>
      </w:pPr>
      <w:r w:rsidRPr="003F32D7">
        <w:rPr>
          <w:sz w:val="24"/>
          <w:szCs w:val="24"/>
        </w:rPr>
        <w:t>Description: Customer payments, including customer number, check number, payment date, and payment amount.</w:t>
      </w:r>
    </w:p>
    <w:p w14:paraId="2FD440AA" w14:textId="77777777" w:rsidR="004A60F8" w:rsidRDefault="004A60F8" w:rsidP="004A60F8">
      <w:pPr>
        <w:pStyle w:val="Heading1"/>
      </w:pPr>
      <w:r>
        <w:t xml:space="preserve">Table Name: </w:t>
      </w:r>
      <w:proofErr w:type="spellStart"/>
      <w:r>
        <w:t>product_lines</w:t>
      </w:r>
      <w:proofErr w:type="spellEnd"/>
    </w:p>
    <w:p w14:paraId="7CC19205" w14:textId="77777777" w:rsidR="004A60F8" w:rsidRPr="003F32D7" w:rsidRDefault="004A60F8" w:rsidP="004A60F8">
      <w:pPr>
        <w:rPr>
          <w:sz w:val="24"/>
          <w:szCs w:val="24"/>
        </w:rPr>
      </w:pPr>
      <w:r w:rsidRPr="003F32D7">
        <w:rPr>
          <w:sz w:val="24"/>
          <w:szCs w:val="24"/>
        </w:rPr>
        <w:t xml:space="preserve">Column Names: </w:t>
      </w:r>
      <w:proofErr w:type="spellStart"/>
      <w:r w:rsidRPr="003F32D7">
        <w:rPr>
          <w:sz w:val="24"/>
          <w:szCs w:val="24"/>
        </w:rPr>
        <w:t>productLine</w:t>
      </w:r>
      <w:proofErr w:type="spellEnd"/>
      <w:r w:rsidRPr="003F32D7">
        <w:rPr>
          <w:sz w:val="24"/>
          <w:szCs w:val="24"/>
        </w:rPr>
        <w:t xml:space="preserve">, </w:t>
      </w:r>
      <w:proofErr w:type="spellStart"/>
      <w:r w:rsidRPr="003F32D7">
        <w:rPr>
          <w:sz w:val="24"/>
          <w:szCs w:val="24"/>
        </w:rPr>
        <w:t>textDescription</w:t>
      </w:r>
      <w:proofErr w:type="spellEnd"/>
    </w:p>
    <w:p w14:paraId="290BC8F9" w14:textId="77777777" w:rsidR="004A60F8" w:rsidRDefault="004A60F8" w:rsidP="004A60F8">
      <w:r w:rsidRPr="003F32D7">
        <w:rPr>
          <w:sz w:val="24"/>
          <w:szCs w:val="24"/>
        </w:rPr>
        <w:t>Description: Product line descriptions providing details about product categories</w:t>
      </w:r>
      <w:r>
        <w:t>.</w:t>
      </w:r>
    </w:p>
    <w:p w14:paraId="4429B560" w14:textId="77777777" w:rsidR="004A60F8" w:rsidRDefault="004A60F8" w:rsidP="004A60F8">
      <w:pPr>
        <w:pStyle w:val="Heading1"/>
      </w:pPr>
      <w:r>
        <w:t>Table Name: products</w:t>
      </w:r>
    </w:p>
    <w:p w14:paraId="0F1FF134" w14:textId="77777777" w:rsidR="004A60F8" w:rsidRPr="003F32D7" w:rsidRDefault="004A60F8" w:rsidP="004A60F8">
      <w:pPr>
        <w:rPr>
          <w:sz w:val="24"/>
          <w:szCs w:val="24"/>
        </w:rPr>
      </w:pPr>
      <w:r w:rsidRPr="003F32D7">
        <w:rPr>
          <w:sz w:val="24"/>
          <w:szCs w:val="24"/>
        </w:rPr>
        <w:t xml:space="preserve">Column Names: </w:t>
      </w:r>
      <w:proofErr w:type="spellStart"/>
      <w:r w:rsidRPr="003F32D7">
        <w:rPr>
          <w:sz w:val="24"/>
          <w:szCs w:val="24"/>
        </w:rPr>
        <w:t>productCode</w:t>
      </w:r>
      <w:proofErr w:type="spellEnd"/>
      <w:r w:rsidRPr="003F32D7">
        <w:rPr>
          <w:sz w:val="24"/>
          <w:szCs w:val="24"/>
        </w:rPr>
        <w:t xml:space="preserve">, </w:t>
      </w:r>
      <w:proofErr w:type="spellStart"/>
      <w:r w:rsidRPr="003F32D7">
        <w:rPr>
          <w:sz w:val="24"/>
          <w:szCs w:val="24"/>
        </w:rPr>
        <w:t>productName</w:t>
      </w:r>
      <w:proofErr w:type="spellEnd"/>
      <w:r w:rsidRPr="003F32D7">
        <w:rPr>
          <w:sz w:val="24"/>
          <w:szCs w:val="24"/>
        </w:rPr>
        <w:t xml:space="preserve">, </w:t>
      </w:r>
      <w:proofErr w:type="spellStart"/>
      <w:r w:rsidRPr="003F32D7">
        <w:rPr>
          <w:sz w:val="24"/>
          <w:szCs w:val="24"/>
        </w:rPr>
        <w:t>productLine</w:t>
      </w:r>
      <w:proofErr w:type="spellEnd"/>
      <w:r w:rsidRPr="003F32D7">
        <w:rPr>
          <w:sz w:val="24"/>
          <w:szCs w:val="24"/>
        </w:rPr>
        <w:t xml:space="preserve">, </w:t>
      </w:r>
      <w:proofErr w:type="spellStart"/>
      <w:r w:rsidRPr="003F32D7">
        <w:rPr>
          <w:sz w:val="24"/>
          <w:szCs w:val="24"/>
        </w:rPr>
        <w:t>productScale</w:t>
      </w:r>
      <w:proofErr w:type="spellEnd"/>
      <w:r w:rsidRPr="003F32D7">
        <w:rPr>
          <w:sz w:val="24"/>
          <w:szCs w:val="24"/>
        </w:rPr>
        <w:t xml:space="preserve">, </w:t>
      </w:r>
      <w:proofErr w:type="spellStart"/>
      <w:r w:rsidRPr="003F32D7">
        <w:rPr>
          <w:sz w:val="24"/>
          <w:szCs w:val="24"/>
        </w:rPr>
        <w:t>productVendor</w:t>
      </w:r>
      <w:proofErr w:type="spellEnd"/>
      <w:r w:rsidRPr="003F32D7">
        <w:rPr>
          <w:sz w:val="24"/>
          <w:szCs w:val="24"/>
        </w:rPr>
        <w:t xml:space="preserve">, </w:t>
      </w:r>
      <w:proofErr w:type="spellStart"/>
      <w:r w:rsidRPr="003F32D7">
        <w:rPr>
          <w:sz w:val="24"/>
          <w:szCs w:val="24"/>
        </w:rPr>
        <w:t>productDescription</w:t>
      </w:r>
      <w:proofErr w:type="spellEnd"/>
      <w:r w:rsidRPr="003F32D7">
        <w:rPr>
          <w:sz w:val="24"/>
          <w:szCs w:val="24"/>
        </w:rPr>
        <w:t xml:space="preserve">, </w:t>
      </w:r>
      <w:proofErr w:type="spellStart"/>
      <w:r w:rsidRPr="003F32D7">
        <w:rPr>
          <w:sz w:val="24"/>
          <w:szCs w:val="24"/>
        </w:rPr>
        <w:t>quantityInStock</w:t>
      </w:r>
      <w:proofErr w:type="spellEnd"/>
      <w:r w:rsidRPr="003F32D7">
        <w:rPr>
          <w:sz w:val="24"/>
          <w:szCs w:val="24"/>
        </w:rPr>
        <w:t xml:space="preserve">, </w:t>
      </w:r>
      <w:proofErr w:type="spellStart"/>
      <w:r w:rsidRPr="003F32D7">
        <w:rPr>
          <w:sz w:val="24"/>
          <w:szCs w:val="24"/>
        </w:rPr>
        <w:t>buyPrice</w:t>
      </w:r>
      <w:proofErr w:type="spellEnd"/>
      <w:r w:rsidRPr="003F32D7">
        <w:rPr>
          <w:sz w:val="24"/>
          <w:szCs w:val="24"/>
        </w:rPr>
        <w:t>, MSRP</w:t>
      </w:r>
    </w:p>
    <w:p w14:paraId="57751CC0" w14:textId="77777777" w:rsidR="004A60F8" w:rsidRPr="003F32D7" w:rsidRDefault="004A60F8" w:rsidP="004A60F8">
      <w:pPr>
        <w:rPr>
          <w:sz w:val="24"/>
          <w:szCs w:val="24"/>
        </w:rPr>
      </w:pPr>
      <w:r w:rsidRPr="003F32D7">
        <w:rPr>
          <w:sz w:val="24"/>
          <w:szCs w:val="24"/>
        </w:rPr>
        <w:t>Description: Product information such as product code, name, line, scale, vendor, description, quantity in stock, buying price, and MSRP.</w:t>
      </w:r>
    </w:p>
    <w:p w14:paraId="0CC6B49B" w14:textId="2D80BE20" w:rsidR="004A60F8" w:rsidRPr="004A60F8" w:rsidRDefault="004A60F8" w:rsidP="007E6D16">
      <w:pPr>
        <w:rPr>
          <w:rFonts w:asciiTheme="majorHAnsi" w:eastAsiaTheme="majorEastAsia" w:hAnsiTheme="majorHAnsi" w:cstheme="majorBidi"/>
          <w:b/>
          <w:bCs/>
          <w:color w:val="365F91" w:themeColor="accent1" w:themeShade="BF"/>
          <w:sz w:val="28"/>
          <w:szCs w:val="28"/>
        </w:rPr>
      </w:pPr>
      <w:proofErr w:type="gramStart"/>
      <w:r w:rsidRPr="004A60F8">
        <w:rPr>
          <w:rFonts w:asciiTheme="majorHAnsi" w:eastAsiaTheme="majorEastAsia" w:hAnsiTheme="majorHAnsi" w:cstheme="majorBidi"/>
          <w:b/>
          <w:bCs/>
          <w:color w:val="365F91" w:themeColor="accent1" w:themeShade="BF"/>
          <w:sz w:val="28"/>
          <w:szCs w:val="28"/>
        </w:rPr>
        <w:t>Note</w:t>
      </w:r>
      <w:r>
        <w:rPr>
          <w:rFonts w:asciiTheme="majorHAnsi" w:eastAsiaTheme="majorEastAsia" w:hAnsiTheme="majorHAnsi" w:cstheme="majorBidi"/>
          <w:b/>
          <w:bCs/>
          <w:color w:val="365F91" w:themeColor="accent1" w:themeShade="BF"/>
          <w:sz w:val="28"/>
          <w:szCs w:val="28"/>
        </w:rPr>
        <w:t xml:space="preserve"> :</w:t>
      </w:r>
      <w:proofErr w:type="gramEnd"/>
    </w:p>
    <w:p w14:paraId="69F59974" w14:textId="2168E5F4" w:rsidR="004A60F8" w:rsidRPr="000F2CA1" w:rsidRDefault="008C47D2" w:rsidP="008C47D2">
      <w:pPr>
        <w:rPr>
          <w:rFonts w:ascii="Sylfaen" w:hAnsi="Sylfaen"/>
          <w:sz w:val="24"/>
          <w:szCs w:val="24"/>
        </w:rPr>
      </w:pPr>
      <w:r w:rsidRPr="000F2CA1">
        <w:rPr>
          <w:rFonts w:ascii="Sylfaen" w:hAnsi="Sylfaen"/>
          <w:sz w:val="24"/>
          <w:szCs w:val="24"/>
        </w:rPr>
        <w:t>This data dictionary outlines the structure of several key tables used in a retail analysis</w:t>
      </w:r>
      <w:r w:rsidRPr="000F2CA1">
        <w:rPr>
          <w:rFonts w:ascii="Sylfaen" w:hAnsi="Sylfaen"/>
          <w:sz w:val="24"/>
          <w:szCs w:val="24"/>
        </w:rPr>
        <w:t xml:space="preserve"> </w:t>
      </w:r>
      <w:r w:rsidRPr="000F2CA1">
        <w:rPr>
          <w:rFonts w:ascii="Sylfaen" w:hAnsi="Sylfaen"/>
          <w:sz w:val="24"/>
          <w:szCs w:val="24"/>
        </w:rPr>
        <w:t>database, which provides comprehensive information on customers, employees, orders,</w:t>
      </w:r>
      <w:r w:rsidRPr="000F2CA1">
        <w:rPr>
          <w:rFonts w:ascii="Sylfaen" w:hAnsi="Sylfaen"/>
          <w:sz w:val="24"/>
          <w:szCs w:val="24"/>
        </w:rPr>
        <w:t xml:space="preserve"> </w:t>
      </w:r>
      <w:r w:rsidRPr="000F2CA1">
        <w:rPr>
          <w:rFonts w:ascii="Sylfaen" w:hAnsi="Sylfaen"/>
          <w:sz w:val="24"/>
          <w:szCs w:val="24"/>
        </w:rPr>
        <w:t>products, payments, and offices. These tables, when combined, enable the tracking and</w:t>
      </w:r>
      <w:r w:rsidRPr="000F2CA1">
        <w:rPr>
          <w:rFonts w:ascii="Sylfaen" w:hAnsi="Sylfaen"/>
          <w:sz w:val="24"/>
          <w:szCs w:val="24"/>
        </w:rPr>
        <w:t xml:space="preserve"> </w:t>
      </w:r>
      <w:r w:rsidRPr="000F2CA1">
        <w:rPr>
          <w:rFonts w:ascii="Sylfaen" w:hAnsi="Sylfaen"/>
          <w:sz w:val="24"/>
          <w:szCs w:val="24"/>
        </w:rPr>
        <w:t>analysis of sales, customer relationships, product inventory, and operational logistics.</w:t>
      </w:r>
    </w:p>
    <w:p w14:paraId="1EBC87B5" w14:textId="77777777" w:rsidR="004A60F8" w:rsidRPr="000F2CA1" w:rsidRDefault="004A60F8" w:rsidP="007E6D16">
      <w:pPr>
        <w:rPr>
          <w:rFonts w:asciiTheme="majorHAnsi" w:hAnsiTheme="majorHAnsi"/>
          <w:sz w:val="24"/>
          <w:szCs w:val="24"/>
        </w:rPr>
      </w:pPr>
    </w:p>
    <w:p w14:paraId="7F619B15" w14:textId="0348DD06" w:rsidR="003F32D7" w:rsidRDefault="003F32D7" w:rsidP="007E6D16">
      <w:pPr>
        <w:rPr>
          <w:rFonts w:ascii="Sylfaen" w:hAnsi="Sylfaen"/>
          <w:noProof/>
        </w:rPr>
      </w:pPr>
    </w:p>
    <w:p w14:paraId="3322FBA0" w14:textId="77777777" w:rsidR="002346CF" w:rsidRDefault="002346CF" w:rsidP="007E6D16">
      <w:pPr>
        <w:rPr>
          <w:rFonts w:ascii="Sylfaen" w:hAnsi="Sylfaen"/>
          <w:noProof/>
        </w:rPr>
      </w:pPr>
    </w:p>
    <w:p w14:paraId="7574474D" w14:textId="77777777" w:rsidR="002346CF" w:rsidRDefault="002346CF" w:rsidP="007E6D16">
      <w:pPr>
        <w:rPr>
          <w:rFonts w:ascii="Sylfaen" w:hAnsi="Sylfaen"/>
          <w:noProof/>
        </w:rPr>
      </w:pPr>
    </w:p>
    <w:p w14:paraId="21A36BEC" w14:textId="77777777" w:rsidR="002346CF" w:rsidRDefault="002346CF" w:rsidP="007E6D16">
      <w:pPr>
        <w:rPr>
          <w:rFonts w:ascii="Sylfaen" w:hAnsi="Sylfaen"/>
          <w:noProof/>
        </w:rPr>
      </w:pPr>
    </w:p>
    <w:p w14:paraId="0763FF7C" w14:textId="77777777" w:rsidR="002346CF" w:rsidRDefault="002346CF" w:rsidP="007E6D16">
      <w:pPr>
        <w:rPr>
          <w:rFonts w:ascii="Sylfaen" w:hAnsi="Sylfaen"/>
          <w:noProof/>
        </w:rPr>
      </w:pPr>
    </w:p>
    <w:p w14:paraId="7BC9274A" w14:textId="77777777" w:rsidR="002346CF" w:rsidRDefault="002346CF" w:rsidP="007E6D16">
      <w:pPr>
        <w:rPr>
          <w:rFonts w:ascii="Sylfaen" w:hAnsi="Sylfaen"/>
          <w:noProof/>
        </w:rPr>
      </w:pPr>
    </w:p>
    <w:p w14:paraId="4FA7D253" w14:textId="77777777" w:rsidR="002346CF" w:rsidRDefault="002346CF" w:rsidP="007E6D16">
      <w:pPr>
        <w:rPr>
          <w:rFonts w:ascii="Sylfaen" w:hAnsi="Sylfaen"/>
          <w:noProof/>
        </w:rPr>
      </w:pPr>
    </w:p>
    <w:p w14:paraId="552E301D" w14:textId="77777777" w:rsidR="002346CF" w:rsidRDefault="002346CF" w:rsidP="007E6D16">
      <w:pPr>
        <w:rPr>
          <w:rFonts w:ascii="Sylfaen" w:hAnsi="Sylfaen"/>
          <w:noProof/>
        </w:rPr>
      </w:pPr>
    </w:p>
    <w:p w14:paraId="4A96763C" w14:textId="77777777" w:rsidR="002346CF" w:rsidRDefault="002346CF" w:rsidP="007E6D16">
      <w:pPr>
        <w:rPr>
          <w:rFonts w:ascii="Sylfaen" w:hAnsi="Sylfaen"/>
          <w:noProof/>
        </w:rPr>
      </w:pPr>
    </w:p>
    <w:p w14:paraId="5E0E4D98" w14:textId="77777777" w:rsidR="002346CF" w:rsidRDefault="002346CF" w:rsidP="007E6D16">
      <w:pPr>
        <w:rPr>
          <w:rFonts w:ascii="Sylfaen" w:hAnsi="Sylfaen"/>
          <w:noProof/>
        </w:rPr>
      </w:pPr>
    </w:p>
    <w:p w14:paraId="1E21EA4B" w14:textId="77777777" w:rsidR="002346CF" w:rsidRDefault="002346CF" w:rsidP="007E6D16">
      <w:pPr>
        <w:rPr>
          <w:rFonts w:ascii="Sylfaen" w:hAnsi="Sylfaen"/>
          <w:noProof/>
        </w:rPr>
      </w:pPr>
    </w:p>
    <w:p w14:paraId="4AF41CD3" w14:textId="77777777" w:rsidR="002346CF" w:rsidRDefault="002346CF" w:rsidP="007E6D16">
      <w:pPr>
        <w:rPr>
          <w:rFonts w:ascii="Sylfaen" w:hAnsi="Sylfaen"/>
          <w:noProof/>
        </w:rPr>
      </w:pPr>
    </w:p>
    <w:p w14:paraId="0A78C6EE" w14:textId="77777777" w:rsidR="002346CF" w:rsidRDefault="002346CF" w:rsidP="007E6D16">
      <w:pPr>
        <w:rPr>
          <w:rFonts w:ascii="Sylfaen" w:hAnsi="Sylfaen"/>
          <w:noProof/>
        </w:rPr>
      </w:pPr>
    </w:p>
    <w:p w14:paraId="49C822DF" w14:textId="77EC5596" w:rsidR="002346CF" w:rsidRDefault="002346CF" w:rsidP="007E6D16">
      <w:pPr>
        <w:rPr>
          <w:rFonts w:ascii="Sylfaen" w:hAnsi="Sylfaen"/>
          <w:noProof/>
        </w:rPr>
      </w:pPr>
    </w:p>
    <w:p w14:paraId="3E29416F" w14:textId="62C14979" w:rsidR="002346CF" w:rsidRPr="007E6D16" w:rsidRDefault="002346CF" w:rsidP="007E6D16">
      <w:pPr>
        <w:rPr>
          <w:rFonts w:ascii="Sylfaen" w:hAnsi="Sylfaen"/>
        </w:rPr>
      </w:pPr>
    </w:p>
    <w:sectPr w:rsidR="002346CF" w:rsidRPr="007E6D16" w:rsidSect="008C47D2">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975E7B"/>
    <w:multiLevelType w:val="hybridMultilevel"/>
    <w:tmpl w:val="0C683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77159C"/>
    <w:multiLevelType w:val="hybridMultilevel"/>
    <w:tmpl w:val="F4BEA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0783875">
    <w:abstractNumId w:val="8"/>
  </w:num>
  <w:num w:numId="2" w16cid:durableId="2085492459">
    <w:abstractNumId w:val="6"/>
  </w:num>
  <w:num w:numId="3" w16cid:durableId="2098096225">
    <w:abstractNumId w:val="5"/>
  </w:num>
  <w:num w:numId="4" w16cid:durableId="1843350217">
    <w:abstractNumId w:val="4"/>
  </w:num>
  <w:num w:numId="5" w16cid:durableId="1714189395">
    <w:abstractNumId w:val="7"/>
  </w:num>
  <w:num w:numId="6" w16cid:durableId="1286814555">
    <w:abstractNumId w:val="3"/>
  </w:num>
  <w:num w:numId="7" w16cid:durableId="860245808">
    <w:abstractNumId w:val="2"/>
  </w:num>
  <w:num w:numId="8" w16cid:durableId="1776360835">
    <w:abstractNumId w:val="1"/>
  </w:num>
  <w:num w:numId="9" w16cid:durableId="2041662754">
    <w:abstractNumId w:val="0"/>
  </w:num>
  <w:num w:numId="10" w16cid:durableId="856698386">
    <w:abstractNumId w:val="10"/>
  </w:num>
  <w:num w:numId="11" w16cid:durableId="2666961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F2CA1"/>
    <w:rsid w:val="0015074B"/>
    <w:rsid w:val="001F3FB3"/>
    <w:rsid w:val="002346CF"/>
    <w:rsid w:val="0029639D"/>
    <w:rsid w:val="00326F90"/>
    <w:rsid w:val="003F32D7"/>
    <w:rsid w:val="004A60F8"/>
    <w:rsid w:val="007E6D16"/>
    <w:rsid w:val="008C47D2"/>
    <w:rsid w:val="00AA1D8D"/>
    <w:rsid w:val="00B47730"/>
    <w:rsid w:val="00BE544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67F0DA"/>
  <w14:defaultImageDpi w14:val="300"/>
  <w15:docId w15:val="{0650AF12-B470-4121-975E-EBCE897AB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D16"/>
  </w:style>
  <w:style w:type="paragraph" w:styleId="Heading1">
    <w:name w:val="heading 1"/>
    <w:basedOn w:val="Normal"/>
    <w:next w:val="Normal"/>
    <w:link w:val="Heading1Char"/>
    <w:uiPriority w:val="9"/>
    <w:qFormat/>
    <w:rsid w:val="007E6D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D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E6D1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E6D1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E6D1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E6D1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E6D1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E6D1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E6D1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7E6D16"/>
    <w:pPr>
      <w:spacing w:after="0" w:line="240" w:lineRule="auto"/>
    </w:pPr>
  </w:style>
  <w:style w:type="character" w:customStyle="1" w:styleId="Heading1Char">
    <w:name w:val="Heading 1 Char"/>
    <w:basedOn w:val="DefaultParagraphFont"/>
    <w:link w:val="Heading1"/>
    <w:uiPriority w:val="9"/>
    <w:rsid w:val="007E6D1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E6D1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E6D16"/>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E6D1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E6D16"/>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E6D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E6D1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7E6D16"/>
    <w:rPr>
      <w:i/>
      <w:iCs/>
      <w:color w:val="000000" w:themeColor="text1"/>
    </w:rPr>
  </w:style>
  <w:style w:type="character" w:customStyle="1" w:styleId="QuoteChar">
    <w:name w:val="Quote Char"/>
    <w:basedOn w:val="DefaultParagraphFont"/>
    <w:link w:val="Quote"/>
    <w:uiPriority w:val="29"/>
    <w:rsid w:val="007E6D16"/>
    <w:rPr>
      <w:i/>
      <w:iCs/>
      <w:color w:val="000000" w:themeColor="text1"/>
    </w:rPr>
  </w:style>
  <w:style w:type="character" w:customStyle="1" w:styleId="Heading4Char">
    <w:name w:val="Heading 4 Char"/>
    <w:basedOn w:val="DefaultParagraphFont"/>
    <w:link w:val="Heading4"/>
    <w:uiPriority w:val="9"/>
    <w:semiHidden/>
    <w:rsid w:val="007E6D1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E6D1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E6D1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E6D1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E6D1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E6D1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E6D16"/>
    <w:pPr>
      <w:spacing w:line="240" w:lineRule="auto"/>
    </w:pPr>
    <w:rPr>
      <w:b/>
      <w:bCs/>
      <w:color w:val="4F81BD" w:themeColor="accent1"/>
      <w:sz w:val="18"/>
      <w:szCs w:val="18"/>
    </w:rPr>
  </w:style>
  <w:style w:type="character" w:styleId="Strong">
    <w:name w:val="Strong"/>
    <w:basedOn w:val="DefaultParagraphFont"/>
    <w:uiPriority w:val="22"/>
    <w:qFormat/>
    <w:rsid w:val="007E6D16"/>
    <w:rPr>
      <w:b/>
      <w:bCs/>
    </w:rPr>
  </w:style>
  <w:style w:type="character" w:styleId="Emphasis">
    <w:name w:val="Emphasis"/>
    <w:basedOn w:val="DefaultParagraphFont"/>
    <w:uiPriority w:val="20"/>
    <w:qFormat/>
    <w:rsid w:val="007E6D16"/>
    <w:rPr>
      <w:i/>
      <w:iCs/>
    </w:rPr>
  </w:style>
  <w:style w:type="paragraph" w:styleId="IntenseQuote">
    <w:name w:val="Intense Quote"/>
    <w:basedOn w:val="Normal"/>
    <w:next w:val="Normal"/>
    <w:link w:val="IntenseQuoteChar"/>
    <w:uiPriority w:val="30"/>
    <w:qFormat/>
    <w:rsid w:val="007E6D1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E6D16"/>
    <w:rPr>
      <w:b/>
      <w:bCs/>
      <w:i/>
      <w:iCs/>
      <w:color w:val="4F81BD" w:themeColor="accent1"/>
    </w:rPr>
  </w:style>
  <w:style w:type="character" w:styleId="SubtleEmphasis">
    <w:name w:val="Subtle Emphasis"/>
    <w:basedOn w:val="DefaultParagraphFont"/>
    <w:uiPriority w:val="19"/>
    <w:qFormat/>
    <w:rsid w:val="007E6D16"/>
    <w:rPr>
      <w:i/>
      <w:iCs/>
      <w:color w:val="808080" w:themeColor="text1" w:themeTint="7F"/>
    </w:rPr>
  </w:style>
  <w:style w:type="character" w:styleId="IntenseEmphasis">
    <w:name w:val="Intense Emphasis"/>
    <w:basedOn w:val="DefaultParagraphFont"/>
    <w:uiPriority w:val="21"/>
    <w:qFormat/>
    <w:rsid w:val="007E6D16"/>
    <w:rPr>
      <w:b/>
      <w:bCs/>
      <w:i/>
      <w:iCs/>
      <w:color w:val="4F81BD" w:themeColor="accent1"/>
    </w:rPr>
  </w:style>
  <w:style w:type="character" w:styleId="SubtleReference">
    <w:name w:val="Subtle Reference"/>
    <w:basedOn w:val="DefaultParagraphFont"/>
    <w:uiPriority w:val="31"/>
    <w:qFormat/>
    <w:rsid w:val="007E6D16"/>
    <w:rPr>
      <w:smallCaps/>
      <w:color w:val="C0504D" w:themeColor="accent2"/>
      <w:u w:val="single"/>
    </w:rPr>
  </w:style>
  <w:style w:type="character" w:styleId="IntenseReference">
    <w:name w:val="Intense Reference"/>
    <w:basedOn w:val="DefaultParagraphFont"/>
    <w:uiPriority w:val="32"/>
    <w:qFormat/>
    <w:rsid w:val="007E6D16"/>
    <w:rPr>
      <w:b/>
      <w:bCs/>
      <w:smallCaps/>
      <w:color w:val="C0504D" w:themeColor="accent2"/>
      <w:spacing w:val="5"/>
      <w:u w:val="single"/>
    </w:rPr>
  </w:style>
  <w:style w:type="character" w:styleId="BookTitle">
    <w:name w:val="Book Title"/>
    <w:basedOn w:val="DefaultParagraphFont"/>
    <w:uiPriority w:val="33"/>
    <w:qFormat/>
    <w:rsid w:val="007E6D16"/>
    <w:rPr>
      <w:b/>
      <w:bCs/>
      <w:smallCaps/>
      <w:spacing w:val="5"/>
    </w:rPr>
  </w:style>
  <w:style w:type="paragraph" w:styleId="TOCHeading">
    <w:name w:val="TOC Heading"/>
    <w:basedOn w:val="Heading1"/>
    <w:next w:val="Normal"/>
    <w:uiPriority w:val="39"/>
    <w:semiHidden/>
    <w:unhideWhenUsed/>
    <w:qFormat/>
    <w:rsid w:val="007E6D16"/>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cimalAligned">
    <w:name w:val="Decimal Aligned"/>
    <w:basedOn w:val="Normal"/>
    <w:uiPriority w:val="40"/>
    <w:qFormat/>
    <w:rsid w:val="00BE5449"/>
    <w:pPr>
      <w:tabs>
        <w:tab w:val="decimal" w:pos="360"/>
      </w:tabs>
    </w:pPr>
    <w:rPr>
      <w:rFonts w:cs="Times New Roman"/>
    </w:rPr>
  </w:style>
  <w:style w:type="paragraph" w:styleId="FootnoteText">
    <w:name w:val="footnote text"/>
    <w:basedOn w:val="Normal"/>
    <w:link w:val="FootnoteTextChar"/>
    <w:uiPriority w:val="99"/>
    <w:unhideWhenUsed/>
    <w:rsid w:val="00BE5449"/>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BE5449"/>
    <w:rPr>
      <w:rFonts w:cs="Times New Roman"/>
      <w:sz w:val="20"/>
      <w:szCs w:val="20"/>
    </w:rPr>
  </w:style>
  <w:style w:type="character" w:customStyle="1" w:styleId="NoSpacingChar">
    <w:name w:val="No Spacing Char"/>
    <w:basedOn w:val="DefaultParagraphFont"/>
    <w:link w:val="NoSpacing"/>
    <w:uiPriority w:val="1"/>
    <w:rsid w:val="008C47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37211">
      <w:bodyDiv w:val="1"/>
      <w:marLeft w:val="0"/>
      <w:marRight w:val="0"/>
      <w:marTop w:val="0"/>
      <w:marBottom w:val="0"/>
      <w:divBdr>
        <w:top w:val="none" w:sz="0" w:space="0" w:color="auto"/>
        <w:left w:val="none" w:sz="0" w:space="0" w:color="auto"/>
        <w:bottom w:val="none" w:sz="0" w:space="0" w:color="auto"/>
        <w:right w:val="none" w:sz="0" w:space="0" w:color="auto"/>
      </w:divBdr>
    </w:div>
    <w:div w:id="554315716">
      <w:bodyDiv w:val="1"/>
      <w:marLeft w:val="0"/>
      <w:marRight w:val="0"/>
      <w:marTop w:val="0"/>
      <w:marBottom w:val="0"/>
      <w:divBdr>
        <w:top w:val="none" w:sz="0" w:space="0" w:color="auto"/>
        <w:left w:val="none" w:sz="0" w:space="0" w:color="auto"/>
        <w:bottom w:val="none" w:sz="0" w:space="0" w:color="auto"/>
        <w:right w:val="none" w:sz="0" w:space="0" w:color="auto"/>
      </w:divBdr>
    </w:div>
    <w:div w:id="1188179982">
      <w:bodyDiv w:val="1"/>
      <w:marLeft w:val="0"/>
      <w:marRight w:val="0"/>
      <w:marTop w:val="0"/>
      <w:marBottom w:val="0"/>
      <w:divBdr>
        <w:top w:val="none" w:sz="0" w:space="0" w:color="auto"/>
        <w:left w:val="none" w:sz="0" w:space="0" w:color="auto"/>
        <w:bottom w:val="none" w:sz="0" w:space="0" w:color="auto"/>
        <w:right w:val="none" w:sz="0" w:space="0" w:color="auto"/>
      </w:divBdr>
    </w:div>
    <w:div w:id="1359307521">
      <w:bodyDiv w:val="1"/>
      <w:marLeft w:val="0"/>
      <w:marRight w:val="0"/>
      <w:marTop w:val="0"/>
      <w:marBottom w:val="0"/>
      <w:divBdr>
        <w:top w:val="none" w:sz="0" w:space="0" w:color="auto"/>
        <w:left w:val="none" w:sz="0" w:space="0" w:color="auto"/>
        <w:bottom w:val="none" w:sz="0" w:space="0" w:color="auto"/>
        <w:right w:val="none" w:sz="0" w:space="0" w:color="auto"/>
      </w:divBdr>
    </w:div>
    <w:div w:id="1384675130">
      <w:bodyDiv w:val="1"/>
      <w:marLeft w:val="0"/>
      <w:marRight w:val="0"/>
      <w:marTop w:val="0"/>
      <w:marBottom w:val="0"/>
      <w:divBdr>
        <w:top w:val="none" w:sz="0" w:space="0" w:color="auto"/>
        <w:left w:val="none" w:sz="0" w:space="0" w:color="auto"/>
        <w:bottom w:val="none" w:sz="0" w:space="0" w:color="auto"/>
        <w:right w:val="none" w:sz="0" w:space="0" w:color="auto"/>
      </w:divBdr>
    </w:div>
    <w:div w:id="1420713451">
      <w:bodyDiv w:val="1"/>
      <w:marLeft w:val="0"/>
      <w:marRight w:val="0"/>
      <w:marTop w:val="0"/>
      <w:marBottom w:val="0"/>
      <w:divBdr>
        <w:top w:val="none" w:sz="0" w:space="0" w:color="auto"/>
        <w:left w:val="none" w:sz="0" w:space="0" w:color="auto"/>
        <w:bottom w:val="none" w:sz="0" w:space="0" w:color="auto"/>
        <w:right w:val="none" w:sz="0" w:space="0" w:color="auto"/>
      </w:divBdr>
    </w:div>
    <w:div w:id="1485269271">
      <w:bodyDiv w:val="1"/>
      <w:marLeft w:val="0"/>
      <w:marRight w:val="0"/>
      <w:marTop w:val="0"/>
      <w:marBottom w:val="0"/>
      <w:divBdr>
        <w:top w:val="none" w:sz="0" w:space="0" w:color="auto"/>
        <w:left w:val="none" w:sz="0" w:space="0" w:color="auto"/>
        <w:bottom w:val="none" w:sz="0" w:space="0" w:color="auto"/>
        <w:right w:val="none" w:sz="0" w:space="0" w:color="auto"/>
      </w:divBdr>
    </w:div>
    <w:div w:id="1504662423">
      <w:bodyDiv w:val="1"/>
      <w:marLeft w:val="0"/>
      <w:marRight w:val="0"/>
      <w:marTop w:val="0"/>
      <w:marBottom w:val="0"/>
      <w:divBdr>
        <w:top w:val="none" w:sz="0" w:space="0" w:color="auto"/>
        <w:left w:val="none" w:sz="0" w:space="0" w:color="auto"/>
        <w:bottom w:val="none" w:sz="0" w:space="0" w:color="auto"/>
        <w:right w:val="none" w:sz="0" w:space="0" w:color="auto"/>
      </w:divBdr>
    </w:div>
    <w:div w:id="1648128371">
      <w:bodyDiv w:val="1"/>
      <w:marLeft w:val="0"/>
      <w:marRight w:val="0"/>
      <w:marTop w:val="0"/>
      <w:marBottom w:val="0"/>
      <w:divBdr>
        <w:top w:val="none" w:sz="0" w:space="0" w:color="auto"/>
        <w:left w:val="none" w:sz="0" w:space="0" w:color="auto"/>
        <w:bottom w:val="none" w:sz="0" w:space="0" w:color="auto"/>
        <w:right w:val="none" w:sz="0" w:space="0" w:color="auto"/>
      </w:divBdr>
    </w:div>
    <w:div w:id="1755778580">
      <w:bodyDiv w:val="1"/>
      <w:marLeft w:val="0"/>
      <w:marRight w:val="0"/>
      <w:marTop w:val="0"/>
      <w:marBottom w:val="0"/>
      <w:divBdr>
        <w:top w:val="none" w:sz="0" w:space="0" w:color="auto"/>
        <w:left w:val="none" w:sz="0" w:space="0" w:color="auto"/>
        <w:bottom w:val="none" w:sz="0" w:space="0" w:color="auto"/>
        <w:right w:val="none" w:sz="0" w:space="0" w:color="auto"/>
      </w:divBdr>
    </w:div>
    <w:div w:id="1958292161">
      <w:bodyDiv w:val="1"/>
      <w:marLeft w:val="0"/>
      <w:marRight w:val="0"/>
      <w:marTop w:val="0"/>
      <w:marBottom w:val="0"/>
      <w:divBdr>
        <w:top w:val="none" w:sz="0" w:space="0" w:color="auto"/>
        <w:left w:val="none" w:sz="0" w:space="0" w:color="auto"/>
        <w:bottom w:val="none" w:sz="0" w:space="0" w:color="auto"/>
        <w:right w:val="none" w:sz="0" w:space="0" w:color="auto"/>
      </w:divBdr>
    </w:div>
    <w:div w:id="1985623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67FC4B3F5804AF9B5C25C564F212179"/>
        <w:category>
          <w:name w:val="General"/>
          <w:gallery w:val="placeholder"/>
        </w:category>
        <w:types>
          <w:type w:val="bbPlcHdr"/>
        </w:types>
        <w:behaviors>
          <w:behavior w:val="content"/>
        </w:behaviors>
        <w:guid w:val="{AA5AA35B-A6A4-4D34-8FA9-DE4A74F59F52}"/>
      </w:docPartPr>
      <w:docPartBody>
        <w:p w:rsidR="00000000" w:rsidRDefault="00613108" w:rsidP="00613108">
          <w:pPr>
            <w:pStyle w:val="367FC4B3F5804AF9B5C25C564F212179"/>
          </w:pPr>
          <w:r>
            <w:rPr>
              <w:rFonts w:asciiTheme="majorHAnsi" w:eastAsiaTheme="majorEastAsia" w:hAnsiTheme="majorHAnsi" w:cstheme="majorBidi"/>
              <w:caps/>
              <w:color w:val="4472C4" w:themeColor="accent1"/>
              <w:sz w:val="80"/>
              <w:szCs w:val="80"/>
            </w:rPr>
            <w:t>[Document title]</w:t>
          </w:r>
        </w:p>
      </w:docPartBody>
    </w:docPart>
    <w:docPart>
      <w:docPartPr>
        <w:name w:val="FE124D2BF072485AAD826386202C16B5"/>
        <w:category>
          <w:name w:val="General"/>
          <w:gallery w:val="placeholder"/>
        </w:category>
        <w:types>
          <w:type w:val="bbPlcHdr"/>
        </w:types>
        <w:behaviors>
          <w:behavior w:val="content"/>
        </w:behaviors>
        <w:guid w:val="{D562612C-B02C-4622-8D00-7798986B6D88}"/>
      </w:docPartPr>
      <w:docPartBody>
        <w:p w:rsidR="00000000" w:rsidRDefault="00613108" w:rsidP="00613108">
          <w:pPr>
            <w:pStyle w:val="FE124D2BF072485AAD826386202C16B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108"/>
    <w:rsid w:val="00613108"/>
    <w:rsid w:val="0088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7FC4B3F5804AF9B5C25C564F212179">
    <w:name w:val="367FC4B3F5804AF9B5C25C564F212179"/>
    <w:rsid w:val="00613108"/>
  </w:style>
  <w:style w:type="paragraph" w:customStyle="1" w:styleId="FE124D2BF072485AAD826386202C16B5">
    <w:name w:val="FE124D2BF072485AAD826386202C16B5"/>
    <w:rsid w:val="006131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Data Analyst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Accio job</Company>
  <LinksUpToDate>false</LinksUpToDate>
  <CharactersWithSpaces>7093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subject>Retail Analytics</dc:subject>
  <dc:creator>python-docx</dc:creator>
  <cp:keywords/>
  <dc:description>generated by python-docx</dc:description>
  <cp:lastModifiedBy>rahul singh</cp:lastModifiedBy>
  <cp:revision>2</cp:revision>
  <dcterms:created xsi:type="dcterms:W3CDTF">2024-09-22T22:17:00Z</dcterms:created>
  <dcterms:modified xsi:type="dcterms:W3CDTF">2024-09-22T22:17:00Z</dcterms:modified>
  <cp:category/>
</cp:coreProperties>
</file>